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>
          <w:sz w:val="44"/>
          <w:szCs w:val="44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2023-08-21T16:54:20Z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