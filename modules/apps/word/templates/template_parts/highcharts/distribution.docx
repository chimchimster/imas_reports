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color w:val="1368B5"/>
        </w:rPr>
      </w:pPr>
      <w:r>
        <w:rPr>
          <w:rFonts w:ascii="arial" w:hAnsi="arial"/>
          <w:b/>
          <w:bCs/>
          <w:color w:val="1368B5"/>
          <w:sz w:val="32"/>
          <w:szCs w:val="32"/>
        </w:rPr>
        <w:t>{{ title }}</w:t>
      </w:r>
    </w:p>
    <w:tbl>
      <w:tblPr>
        <w:tblW w:w="1468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20"/>
        <w:gridCol w:w="5565"/>
      </w:tblGrid>
      <w:tr>
        <w:trPr/>
        <w:tc>
          <w:tcPr>
            <w:tcW w:w="9120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bidi w:val="0"/>
              <w:spacing w:lineRule="auto" w:line="276" w:before="0" w:after="200"/>
              <w:jc w:val="center"/>
              <w:rPr/>
            </w:pPr>
            <w:r>
              <w:rPr/>
              <w:t>{{ image }}</w:t>
            </w:r>
          </w:p>
        </w:tc>
        <w:tc>
          <w:tcPr>
            <w:tcW w:w="556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>
                <w:rFonts w:ascii="arial" w:hAnsi="arial"/>
                <w:b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arial" w:hAnsi="arial"/>
                <w:b/>
                <w:bCs/>
                <w:color w:val="0000FF"/>
                <w:sz w:val="28"/>
                <w:szCs w:val="28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/>
            </w:pPr>
            <w:r>
              <w:rPr>
                <w:rFonts w:ascii="arial" w:hAnsi="arial"/>
                <w:b/>
                <w:bCs/>
                <w:color w:val="auto"/>
                <w:sz w:val="22"/>
                <w:szCs w:val="22"/>
              </w:rPr>
              <w:t xml:space="preserve">{{ smi_title }} </w:t>
            </w:r>
            <w:r>
              <w:rPr>
                <w:rFonts w:ascii="arial" w:hAnsi="arial"/>
                <w:b w:val="false"/>
                <w:bCs w:val="false"/>
                <w:color w:val="auto"/>
                <w:sz w:val="22"/>
                <w:szCs w:val="22"/>
              </w:rPr>
              <w:t>- {{ smi_count }} ({{ smi_percent }}%)</w:t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>
                <w:rFonts w:ascii="arial" w:hAnsi="arial"/>
                <w:b w:val="false"/>
                <w:b w:val="false"/>
                <w:bCs w:val="false"/>
                <w:color w:val="auto"/>
              </w:rPr>
            </w:pPr>
            <w:r>
              <w:rPr>
                <w:rFonts w:ascii="arial" w:hAnsi="arial"/>
                <w:b w:val="false"/>
                <w:bCs w:val="false"/>
                <w:color w:val="auto"/>
              </w:rPr>
            </w:r>
          </w:p>
          <w:p>
            <w:pPr>
              <w:pStyle w:val="Normal"/>
              <w:widowControl w:val="false"/>
              <w:bidi w:val="0"/>
              <w:spacing w:lineRule="auto" w:line="360" w:before="0" w:after="85"/>
              <w:jc w:val="center"/>
              <w:rPr/>
            </w:pPr>
            <w:r>
              <w:rPr>
                <w:rFonts w:ascii="arial" w:hAnsi="arial"/>
                <w:b/>
                <w:bCs/>
                <w:color w:val="auto"/>
                <w:sz w:val="22"/>
                <w:szCs w:val="22"/>
              </w:rPr>
              <w:t xml:space="preserve">{{ soc_title }} </w:t>
            </w:r>
            <w:r>
              <w:rPr>
                <w:rFonts w:ascii="arial" w:hAnsi="arial"/>
                <w:b w:val="false"/>
                <w:bCs w:val="false"/>
                <w:color w:val="auto"/>
                <w:sz w:val="22"/>
                <w:szCs w:val="22"/>
              </w:rPr>
              <w:t>- {{ soc_count }} ({{ soc_percent }}%)</w:t>
            </w:r>
          </w:p>
        </w:tc>
      </w:tr>
    </w:tbl>
    <w:p>
      <w:pPr>
        <w:pStyle w:val="Normal"/>
        <w:widowControl/>
        <w:bidi w:val="0"/>
        <w:spacing w:lineRule="atLeast" w:line="0" w:before="0" w:after="200"/>
        <w:jc w:val="center"/>
        <w:rPr>
          <w:rFonts w:ascii="arial" w:hAnsi="arial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26</Words>
  <Characters>108</Characters>
  <CharactersWithSpaces>130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2023-12-20T15:52:01Z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