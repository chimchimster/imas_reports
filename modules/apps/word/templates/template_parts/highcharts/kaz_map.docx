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image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15"/>
        <w:gridCol w:w="7322"/>
      </w:tblGrid>
      <w:tr>
        <w:trPr/>
        <w:tc>
          <w:tcPr>
            <w:tcW w:w="73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lineRule="auto" w:line="360" w:before="0" w:after="85"/>
              <w:jc w:val="center"/>
              <w:rPr/>
            </w:pPr>
            <w:r>
              <w:rPr/>
              <w:t>{%tr for row in data %}</w:t>
            </w:r>
          </w:p>
        </w:tc>
        <w:tc>
          <w:tcPr>
            <w:tcW w:w="73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lineRule="auto" w:line="360" w:before="0" w:after="8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lineRule="auto" w:line="360" w:before="0" w:after="85"/>
              <w:jc w:val="center"/>
              <w:rPr/>
            </w:pPr>
            <w:r>
              <w:rPr>
                <w:rFonts w:ascii="arial" w:hAnsi="arial"/>
              </w:rPr>
              <w:t>{% if row[0] %}</w:t>
            </w:r>
            <w:r>
              <w:rPr>
                <w:rFonts w:ascii="arial" w:hAnsi="arial"/>
                <w:b/>
                <w:bCs/>
              </w:rPr>
              <w:t>{{ row[0][0] }}</w:t>
            </w:r>
            <w:r>
              <w:rPr>
                <w:rFonts w:ascii="arial" w:hAnsi="arial"/>
              </w:rPr>
              <w:t xml:space="preserve"> {% if number %} - {{ row[0][1] }}{% endif %}{% if percent %} - {{ row[0][2] }}%{% endif %}{% endif %}</w:t>
            </w:r>
          </w:p>
        </w:tc>
        <w:tc>
          <w:tcPr>
            <w:tcW w:w="73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lineRule="auto" w:line="360" w:before="0" w:after="85"/>
              <w:jc w:val="center"/>
              <w:rPr/>
            </w:pPr>
            <w:r>
              <w:rPr>
                <w:rFonts w:ascii="arial" w:hAnsi="arial"/>
              </w:rPr>
              <w:t>{% if row[1] %}</w:t>
            </w:r>
            <w:r>
              <w:rPr>
                <w:rFonts w:ascii="arial" w:hAnsi="arial"/>
                <w:b/>
                <w:bCs/>
              </w:rPr>
              <w:t>{{ row[1][0] }}</w:t>
            </w:r>
            <w:r>
              <w:rPr>
                <w:rFonts w:ascii="arial" w:hAnsi="arial"/>
              </w:rPr>
              <w:t xml:space="preserve"> {% if number %} - {{ row[1][1] }}{% endif %}{% if percent %} - {{ row[1][2] }}%{% endif %}{% endif %}</w:t>
            </w:r>
          </w:p>
        </w:tc>
      </w:tr>
      <w:tr>
        <w:trPr/>
        <w:tc>
          <w:tcPr>
            <w:tcW w:w="73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lineRule="auto" w:line="360" w:before="0" w:after="85"/>
              <w:jc w:val="center"/>
              <w:rPr/>
            </w:pPr>
            <w:r>
              <w:rPr/>
              <w:t>{%tr endfor %}</w:t>
            </w:r>
          </w:p>
        </w:tc>
        <w:tc>
          <w:tcPr>
            <w:tcW w:w="73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lineRule="auto" w:line="360" w:before="0" w:after="85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69</Words>
  <Characters>260</Characters>
  <CharactersWithSpaces>323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2023-12-20T16:27:38Z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