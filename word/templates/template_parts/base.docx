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>
          <w:sz w:val="44"/>
          <w:szCs w:val="44"/>
        </w:rPr>
        <w:t>{{ base_image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 w:eastAsia="" w:cs="" w:cstheme="minorBidi" w:eastAsiaTheme="minorEastAsia"/>
          <w:b/>
          <w:b/>
          <w:bCs/>
          <w:color w:val="729FCF"/>
          <w:sz w:val="60"/>
          <w:szCs w:val="60"/>
          <w:highlight w:val="none"/>
          <w:shd w:fill="auto" w:val="clear"/>
        </w:rPr>
      </w:pPr>
      <w:r>
        <w:rPr>
          <w:rFonts w:eastAsia="" w:cs="" w:cstheme="minorBidi" w:eastAsiaTheme="minorEastAsia"/>
          <w:b/>
          <w:bCs/>
          <w:color w:val="729FCF"/>
          <w:sz w:val="60"/>
          <w:szCs w:val="60"/>
          <w:shd w:fill="auto" w:val="clear"/>
        </w:rPr>
        <w:t xml:space="preserve">iMAS 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0"/>
          <w:szCs w:val="20"/>
        </w:rPr>
      </w:pPr>
      <w:r>
        <w:rPr>
          <w:sz w:val="20"/>
          <w:szCs w:val="20"/>
        </w:rPr>
        <w:t>{%p if lang == ‘rus’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Экспорт проекта {{ </w:t>
      </w:r>
      <w:r>
        <w:rPr>
          <w:rFonts w:ascii="Arial" w:hAnsi="Arial"/>
          <w:b/>
          <w:bCs/>
          <w:i w:val="false"/>
          <w:color w:val="6AAB73"/>
          <w:sz w:val="28"/>
          <w:szCs w:val="28"/>
        </w:rPr>
        <w:t>project_name</w:t>
      </w:r>
      <w:r>
        <w:rPr>
          <w:rFonts w:ascii="Arial" w:hAnsi="Arial"/>
          <w:b/>
          <w:bCs/>
          <w:sz w:val="28"/>
          <w:szCs w:val="28"/>
        </w:rPr>
        <w:t xml:space="preserve"> }} с {{ </w:t>
      </w:r>
      <w:bookmarkStart w:id="0" w:name="__DdeLink__5_394326765"/>
      <w:r>
        <w:rPr>
          <w:rFonts w:ascii="Arial" w:hAnsi="Arial"/>
          <w:b/>
          <w:bCs/>
          <w:sz w:val="28"/>
          <w:szCs w:val="28"/>
        </w:rPr>
        <w:t>date_start</w:t>
      </w:r>
      <w:bookmarkEnd w:id="0"/>
      <w:r>
        <w:rPr>
          <w:rFonts w:ascii="Arial" w:hAnsi="Arial"/>
          <w:b/>
          <w:bCs/>
          <w:sz w:val="28"/>
          <w:szCs w:val="28"/>
        </w:rPr>
        <w:t xml:space="preserve"> }} по {{ </w:t>
      </w:r>
      <w:bookmarkStart w:id="1" w:name="__DdeLink__7_394326765"/>
      <w:r>
        <w:rPr>
          <w:rFonts w:ascii="Arial" w:hAnsi="Arial"/>
          <w:b/>
          <w:bCs/>
          <w:sz w:val="28"/>
          <w:szCs w:val="28"/>
        </w:rPr>
        <w:t>date_end</w:t>
      </w:r>
      <w:bookmarkEnd w:id="1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Дата экспорта: {{ </w:t>
      </w:r>
      <w:bookmarkStart w:id="2" w:name="__DdeLink__9_394326765"/>
      <w:r>
        <w:rPr>
          <w:rFonts w:ascii="Arial" w:hAnsi="Arial"/>
          <w:b/>
          <w:bCs/>
          <w:sz w:val="28"/>
          <w:szCs w:val="28"/>
        </w:rPr>
        <w:t>date_of_export</w:t>
      </w:r>
      <w:bookmarkEnd w:id="2"/>
      <w:r>
        <w:rPr>
          <w:rFonts w:ascii="Arial" w:hAnsi="Arial"/>
          <w:b/>
          <w:bCs/>
          <w:sz w:val="28"/>
          <w:szCs w:val="28"/>
        </w:rPr>
        <w:t xml:space="preserve">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/>
        <w:tab/>
        <w:tab/>
        <w:tab/>
        <w:tab/>
        <w:t>{%p elif lang == ‘kaz’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>
          <w:b/>
          <w:bCs/>
          <w:sz w:val="28"/>
          <w:szCs w:val="28"/>
        </w:rPr>
        <w:t xml:space="preserve">{{ project_name }} </w:t>
      </w:r>
      <w:r>
        <w:rPr>
          <w:b/>
          <w:sz w:val="28"/>
        </w:rPr>
        <w:t>жобаның экспорты {{ date_start }} бастап {{ date_end }} дейін</w:t>
      </w:r>
    </w:p>
    <w:p>
      <w:pPr>
        <w:pStyle w:val="Normal"/>
        <w:widowControl/>
        <w:bidi w:val="0"/>
        <w:spacing w:lineRule="auto" w:line="276" w:before="0" w:after="200"/>
        <w:jc w:val="center"/>
        <w:rPr/>
      </w:pPr>
      <w:r>
        <w:rPr>
          <w:b/>
          <w:sz w:val="28"/>
        </w:rPr>
        <w:t>Экспорт күні: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/>
        <w:tab/>
        <w:tab/>
        <w:tab/>
        <w:tab/>
        <w:t>{%p else %}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Export {{ project_name }} project from {{ date_start }} to {{ date_end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Export date: {{ date_of_export }}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/>
        <w:tab/>
        <w:tab/>
        <w:tab/>
        <w:tab/>
        <w:t>{%p endif %}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JetBrains Mono" w:hAnsi="JetBrains Mono"/>
          <w:b w:val="false"/>
          <w:b w:val="false"/>
          <w:i w:val="false"/>
          <w:i w:val="false"/>
          <w:color w:val="6AAB73"/>
          <w:sz w:val="24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1</Pages>
  <Words>76</Words>
  <Characters>353</Characters>
  <CharactersWithSpaces>430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2023-08-07T16:37:21Z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