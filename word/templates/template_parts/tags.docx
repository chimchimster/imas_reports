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{% if lang == ‘rus’ %}Тэги:{% elif lang == ‘kaz’ %}Тегтер:{% else %}Tags{% endif %}</w:t>
      </w:r>
      <w:r>
        <w:rPr>
          <w:rFonts w:ascii="Arial" w:hAnsi="Arial"/>
          <w:sz w:val="20"/>
          <w:szCs w:val="20"/>
        </w:rPr>
        <w:t xml:space="preserve"> {% for tag in tags[:-1] %} {{ tag }}, {% endfor %} {{ tags[-1]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Arial" w:hAnsi="Arial"/>
        </w:rPr>
      </w:pPr>
      <w:r>
        <w:rPr>
          <w:rFonts w:ascii="Arial" w:hAnsi="Arial"/>
          <w:sz w:val="20"/>
          <w:szCs w:val="20"/>
        </w:rPr>
        <w:tab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30</Words>
  <Characters>120</Characters>
  <CharactersWithSpaces>150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2023-08-22T09:16:19Z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