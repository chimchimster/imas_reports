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table_of_contents_smi  %}</w:t>
      </w:r>
    </w:p>
    <w:p>
      <w:pPr>
        <w:pStyle w:val="Normal"/>
        <w:widowControl/>
        <w:bidi w:val="0"/>
        <w:spacing w:lineRule="auto" w:line="240" w:before="0" w:after="200"/>
        <w:jc w:val="left"/>
        <w:rPr/>
      </w:pPr>
      <w:r>
        <w:rPr/>
        <w:t>{%- if lang == ‘rus’ -%}</w:t>
      </w:r>
    </w:p>
    <w:p>
      <w:pPr>
        <w:pStyle w:val="3"/>
        <w:rPr/>
      </w:pPr>
      <w:r>
        <w:rPr/>
        <w:t xml:space="preserve"> </w:t>
      </w:r>
      <w:r>
        <w:rPr>
          <w:rFonts w:ascii="Arial" w:hAnsi="Arial"/>
          <w:color w:val="000000"/>
          <w:sz w:val="40"/>
          <w:szCs w:val="40"/>
        </w:rPr>
        <w:t>Оглавление СМИ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{%- elif lang == ‘kaz’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bookmarkStart w:id="0" w:name="tw-target-text"/>
      <w:bookmarkEnd w:id="0"/>
      <w:r>
        <w:rPr/>
        <w:t xml:space="preserve"> </w:t>
      </w:r>
      <w:r>
        <w:rPr>
          <w:rFonts w:ascii="Arial" w:hAnsi="Arial"/>
          <w:color w:val="000000"/>
          <w:sz w:val="40"/>
          <w:szCs w:val="40"/>
        </w:rPr>
        <w:t>Медиа мазмұны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else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bookmarkStart w:id="1" w:name="tw-target-text2"/>
      <w:bookmarkEnd w:id="1"/>
      <w:r>
        <w:rPr/>
        <w:t xml:space="preserve"> </w:t>
      </w:r>
      <w:r>
        <w:rPr>
          <w:rFonts w:ascii="Arial" w:hAnsi="Arial"/>
          <w:color w:val="000000"/>
          <w:sz w:val="40"/>
          <w:szCs w:val="40"/>
        </w:rPr>
        <w:t>Media  content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table_of_contents_smi.items()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table_of_contents_smi.items()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</w:rPr>
        <w:t>{%- if table_of_contents_soc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  <w:t>{%- if lang == ‘rus’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Оглавление социальные сети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elif lang == ‘kaz’ -%}</w:t>
      </w:r>
    </w:p>
    <w:p>
      <w:pPr>
        <w:pStyle w:val="3"/>
        <w:rPr>
          <w:b w:val="false"/>
          <w:b w:val="false"/>
          <w:bCs w:val="false"/>
          <w:sz w:val="32"/>
          <w:szCs w:val="32"/>
        </w:rPr>
      </w:pPr>
      <w:bookmarkStart w:id="2" w:name="tw-target-text3"/>
      <w:bookmarkEnd w:id="2"/>
      <w:r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Мазмұны әлеуметтік желілер</w:t>
      </w:r>
      <w:r>
        <w:rPr/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else -%}</w:t>
      </w:r>
    </w:p>
    <w:p>
      <w:pPr>
        <w:pStyle w:val="3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</w:t>
      </w:r>
      <w:r>
        <w:rPr>
          <w:rFonts w:ascii="Arial" w:hAnsi="Arial"/>
          <w:color w:val="000000"/>
          <w:sz w:val="40"/>
          <w:szCs w:val="40"/>
        </w:rPr>
        <w:t>Social media content</w:t>
      </w:r>
      <w:r>
        <w:rPr>
          <w:rFonts w:ascii="Arial" w:hAnsi="Arial"/>
          <w:sz w:val="40"/>
          <w:szCs w:val="40"/>
        </w:rPr>
        <w:t xml:space="preserve"> 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sz w:val="22"/>
          <w:szCs w:val="22"/>
        </w:rPr>
      </w:pPr>
      <w:r>
        <w:rPr>
          <w:sz w:val="22"/>
          <w:szCs w:val="22"/>
        </w:rPr>
        <w:t>{%- endif -%}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if not table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for number, content in table_of_contents_soc.items()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 xml:space="preserve">    </w:t>
      </w:r>
      <w:r>
        <w:rPr>
          <w:rFonts w:ascii="Arial" w:hAnsi="Arial"/>
          <w:sz w:val="22"/>
          <w:szCs w:val="22"/>
        </w:rPr>
        <w:t>{{ number }}. {{ content }}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{%p endfor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else %}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8"/>
        <w:gridCol w:w="14071"/>
      </w:tblGrid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2"/>
                <w:szCs w:val="12"/>
              </w:rPr>
              <w:t>{%tr for number, content in table_of_contents_soc.items()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310" w:hRule="atLeast"/>
        </w:trPr>
        <w:tc>
          <w:tcPr>
            <w:tcW w:w="578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number }}.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numPr>
                <w:ilvl w:val="0"/>
                <w:numId w:val="0"/>
              </w:numPr>
              <w:suppressLineNumbers/>
              <w:spacing w:before="0" w:after="200"/>
              <w:ind w:left="0" w:hanging="0"/>
              <w:rPr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{{ content }}</w:t>
            </w:r>
          </w:p>
        </w:tc>
      </w:tr>
      <w:tr>
        <w:trPr/>
        <w:tc>
          <w:tcPr>
            <w:tcW w:w="578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{%tr endfor  %}</w:t>
            </w:r>
          </w:p>
        </w:tc>
        <w:tc>
          <w:tcPr>
            <w:tcW w:w="14071" w:type="dxa"/>
            <w:tcBorders/>
          </w:tcPr>
          <w:p>
            <w:pPr>
              <w:pStyle w:val="Style19"/>
              <w:widowControl w:val="false"/>
              <w:suppressLineNumbers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>
          <w:rFonts w:ascii="Arial" w:hAnsi="Arial"/>
          <w:sz w:val="16"/>
          <w:szCs w:val="16"/>
        </w:rPr>
        <w:t>{% endif %}</w:t>
      </w:r>
    </w:p>
    <w:p>
      <w:pPr>
        <w:pStyle w:val="Normal"/>
        <w:widowControl/>
        <w:bidi w:val="0"/>
        <w:spacing w:lineRule="auto" w:line="240" w:before="0" w:after="200"/>
        <w:jc w:val="left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094" w:right="1094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LibreOffice/7.3.7.2$Linux_X86_64 LibreOffice_project/30$Build-2</Application>
  <AppVersion>15.0000</AppVersion>
  <Pages>2</Pages>
  <Words>151</Words>
  <Characters>709</Characters>
  <CharactersWithSpaces>846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2023-08-22T12:53:40Z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