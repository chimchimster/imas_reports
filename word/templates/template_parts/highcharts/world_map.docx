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{{ title }}</w:t>
      </w:r>
    </w:p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/>
        <w:t>{{ image }}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315"/>
        <w:gridCol w:w="7322"/>
      </w:tblGrid>
      <w:tr>
        <w:trPr/>
        <w:tc>
          <w:tcPr>
            <w:tcW w:w="7315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</w:tcPr>
          <w:p>
            <w:pPr>
              <w:pStyle w:val="Style18"/>
              <w:widowControl w:val="false"/>
              <w:spacing w:before="0" w:after="200"/>
              <w:jc w:val="center"/>
              <w:rPr/>
            </w:pPr>
            <w:r>
              <w:rPr/>
              <w:t>{%tr for row in data %}</w:t>
            </w:r>
          </w:p>
        </w:tc>
        <w:tc>
          <w:tcPr>
            <w:tcW w:w="7322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</w:tcPr>
          <w:p>
            <w:pPr>
              <w:pStyle w:val="Style18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7315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</w:tcPr>
          <w:p>
            <w:pPr>
              <w:pStyle w:val="Style18"/>
              <w:widowControl w:val="false"/>
              <w:spacing w:before="0" w:after="20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{% if row[0] %}{{ row[0][0] }} {% if number %} - {{ row[0][1] }}{% endif %}{% if percent %} - %{{ row[0][2] }}{% endif %}{% endif %}</w:t>
            </w:r>
          </w:p>
        </w:tc>
        <w:tc>
          <w:tcPr>
            <w:tcW w:w="7322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</w:tcPr>
          <w:p>
            <w:pPr>
              <w:pStyle w:val="Style18"/>
              <w:widowControl w:val="false"/>
              <w:spacing w:before="0" w:after="20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{% if row[1] %}{{ row[1][0] }} {% if number %} - {{ row[1][1] }}{% endif %}{% if percent %} - %{{ row[1][2] }}{% endif %}{% endif %}</w:t>
            </w:r>
          </w:p>
        </w:tc>
      </w:tr>
      <w:tr>
        <w:trPr/>
        <w:tc>
          <w:tcPr>
            <w:tcW w:w="7315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</w:tcPr>
          <w:p>
            <w:pPr>
              <w:pStyle w:val="Style18"/>
              <w:widowControl w:val="false"/>
              <w:spacing w:before="0" w:after="200"/>
              <w:jc w:val="center"/>
              <w:rPr/>
            </w:pPr>
            <w:r>
              <w:rPr/>
              <w:t>{%tr endfor %}</w:t>
            </w:r>
          </w:p>
        </w:tc>
        <w:tc>
          <w:tcPr>
            <w:tcW w:w="7322" w:type="dxa"/>
            <w:tcBorders>
              <w:top w:val="single" w:sz="4" w:space="0" w:color="FFFFFE"/>
              <w:left w:val="single" w:sz="4" w:space="0" w:color="FFFFFE"/>
              <w:bottom w:val="single" w:sz="4" w:space="0" w:color="FFFFFE"/>
              <w:right w:val="single" w:sz="4" w:space="0" w:color="FFFFFE"/>
            </w:tcBorders>
          </w:tcPr>
          <w:p>
            <w:pPr>
              <w:pStyle w:val="Style18"/>
              <w:widowControl w:val="false"/>
              <w:spacing w:before="0" w:after="200"/>
              <w:jc w:val="center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center"/>
        <w:rPr>
          <w:sz w:val="44"/>
          <w:szCs w:val="44"/>
        </w:rPr>
      </w:pPr>
      <w:r>
        <w:rPr/>
      </w:r>
    </w:p>
    <w:sectPr>
      <w:type w:val="nextPage"/>
      <w:pgSz w:orient="landscape" w:w="16838" w:h="11906"/>
      <w:pgMar w:left="1100" w:right="1100" w:gutter="0" w:header="0" w:top="703" w:footer="0" w:bottom="6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Колонтитул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6">
    <w:name w:val="Index Heading"/>
    <w:basedOn w:val="Style6"/>
    <w:pPr/>
    <w:rPr/>
  </w:style>
  <w:style w:type="paragraph" w:styleId="Style17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LibreOffice/7.3.7.2$Linux_X86_64 LibreOffice_project/30$Build-2</Application>
  <AppVersion>15.0000</AppVersion>
  <Pages>1</Pages>
  <Words>69</Words>
  <Characters>260</Characters>
  <CharactersWithSpaces>323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2023-12-13T14:55:59Z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