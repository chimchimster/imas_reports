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7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title }}</w:t>
      </w:r>
    </w:p>
    <w:p>
      <w:pPr>
        <w:pStyle w:val="Style7"/>
        <w:jc w:val="center"/>
        <w:rPr>
          <w:color w:val="1368B5"/>
        </w:rPr>
      </w:pPr>
      <w:r>
        <w:rPr>
          <w:color w:val="1368B5"/>
        </w:rPr>
      </w:r>
    </w:p>
    <w:p>
      <w:pPr>
        <w:pStyle w:val="Style7"/>
        <w:jc w:val="center"/>
        <w:rPr>
          <w:color w:val="1368B5"/>
        </w:rPr>
      </w:pPr>
      <w:r>
        <w:rPr>
          <w:color w:val="1368B5"/>
        </w:rPr>
      </w:r>
    </w:p>
    <w:p>
      <w:pPr>
        <w:pStyle w:val="Style7"/>
        <w:jc w:val="center"/>
        <w:rPr>
          <w:color w:val="1368B5"/>
        </w:rPr>
      </w:pPr>
      <w:r>
        <w:rPr>
          <w:color w:val="1368B5"/>
        </w:rPr>
      </w:r>
    </w:p>
    <w:p>
      <w:pPr>
        <w:pStyle w:val="Style7"/>
        <w:jc w:val="center"/>
        <w:rPr>
          <w:color w:val="1368B5"/>
        </w:rPr>
      </w:pPr>
      <w:r>
        <w:rPr>
          <w:color w:val="1368B5"/>
        </w:rPr>
      </w:r>
    </w:p>
    <w:p>
      <w:pPr>
        <w:pStyle w:val="Normal"/>
        <w:widowControl w:val="false"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6</Words>
  <Characters>18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2023-12-20T16:35:59Z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