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auto"/>
          <w:sz w:val="32"/>
          <w:szCs w:val="32"/>
        </w:rPr>
      </w:pPr>
      <w:r>
        <w:rPr>
          <w:rFonts w:ascii="arial" w:hAnsi="arial"/>
          <w:b/>
          <w:bCs/>
          <w:color w:val="auto"/>
          <w:sz w:val="32"/>
          <w:szCs w:val="32"/>
        </w:rPr>
        <w:t>{{ title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58"/>
        <w:gridCol w:w="3179"/>
      </w:tblGrid>
      <w:tr>
        <w:trPr/>
        <w:tc>
          <w:tcPr>
            <w:tcW w:w="1145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{{ image }}</w:t>
            </w:r>
          </w:p>
        </w:tc>
        <w:tc>
          <w:tcPr>
            <w:tcW w:w="317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{{ positive_title }} -  {{ positive_count }} ({{ positive_percent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{{ negative_title }} - {{ negative_count }} ({{ negative_percent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color w:val="000000"/>
                <w:shd w:fill="auto" w:val="clear"/>
              </w:rPr>
              <w:t>{{ neutral_title }} - {{ neutral_count }} ({{ neutral_percent }}%)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center"/>
        <w:rPr>
          <w:color w:val="666666"/>
          <w:sz w:val="12"/>
          <w:szCs w:val="12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36</Words>
  <Characters>195</Characters>
  <CharactersWithSpaces>227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2023-12-13T14:57:03Z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