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76" w:before="0" w:after="200"/>
        <w:jc w:val="left"/>
        <w:rPr>
          <w:rFonts w:ascii="aRIAL" w:hAnsi="aRIAL"/>
        </w:rPr>
      </w:pPr>
      <w:r>
        <w:rPr>
          <w:rFonts w:ascii="aRIAL" w:hAnsi="aRIAL"/>
        </w:rPr>
        <w:t>{{ messages_count }}</w:t>
      </w:r>
    </w:p>
    <w:sectPr>
      <w:type w:val="nextPage"/>
      <w:pgSz w:orient="landscape" w:w="16838" w:h="11906"/>
      <w:pgMar w:left="1100" w:right="1100" w:gutter="0" w:header="0" w:top="703" w:footer="0" w:bottom="6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6">
    <w:name w:val="Заголовок"/>
    <w:basedOn w:val="Normal"/>
    <w:next w:val="Style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7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8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Lohit Devanagari"/>
    </w:rPr>
  </w:style>
  <w:style w:type="paragraph" w:styleId="Style11">
    <w:name w:val="Колонтитул"/>
    <w:basedOn w:val="Normal"/>
    <w:qFormat/>
    <w:pPr/>
    <w:rPr/>
  </w:style>
  <w:style w:type="paragraph" w:styleId="Style12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3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4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5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6">
    <w:name w:val="Index Heading"/>
    <w:basedOn w:val="Style6"/>
    <w:pPr/>
    <w:rPr/>
  </w:style>
  <w:style w:type="paragraph" w:styleId="Style17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LibreOffice/7.3.7.2$Linux_X86_64 LibreOffice_project/30$Build-2</Application>
  <AppVersion>15.0000</AppVersion>
  <Pages>1</Pages>
  <Words>3</Words>
  <Characters>18</Characters>
  <CharactersWithSpaces>20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2023-08-28T11:42:24Z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