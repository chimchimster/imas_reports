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left"/>
        <w:rPr>
          <w:sz w:val="44"/>
          <w:szCs w:val="44"/>
        </w:rPr>
      </w:pPr>
      <w:r>
        <w:rPr/>
      </w:r>
    </w:p>
    <w:sectPr>
      <w:type w:val="nextPage"/>
      <w:pgSz w:orient="landscape" w:w="16775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2023-07-25T12:27:50Z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