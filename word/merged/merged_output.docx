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lineRule="auto" w:line="276" w:before="0" w:after="200"/>
        <w:jc w:val="left"/>
        <w:rPr>
          <w:sz w:val="44"/>
          <w:szCs w:val="44"/>
        </w:rPr>
      </w:pPr>
      <w:r>
        <w:rPr/>
      </w:r>
    </w:p>
    <w:p>
      <w:pPr>
        <w:pStyle w:val="Normal"/>
        <w:widowControl/>
        <w:bidi w:val="0"/>
        <w:spacing w:lineRule="auto" w:line="276" w:before="0" w:after="200"/>
        <w:jc w:val="center"/>
        <w:rPr>
          <w:sz w:val="44"/>
          <w:szCs w:val="44"/>
        </w:rPr>
      </w:pPr>
      <w:r>
        <w:rPr/>
      </w:r>
    </w:p>
    <w:p>
      <w:pPr>
        <w:pStyle w:val="Normal"/>
        <w:widowControl/>
        <w:bidi w:val="0"/>
        <w:spacing w:lineRule="auto" w:line="276" w:before="0" w:after="200"/>
        <w:jc w:val="center"/>
        <w:rPr>
          <w:sz w:val="44"/>
          <w:szCs w:val="44"/>
        </w:rPr>
      </w:pPr>
      <w:r>
        <w:rPr/>
      </w:r>
    </w:p>
    <w:p>
      <w:pPr>
        <w:pStyle w:val="Normal"/>
        <w:widowControl/>
        <w:bidi w:val="0"/>
        <w:spacing w:lineRule="auto" w:line="276" w:before="0" w:after="200"/>
        <w:jc w:val="center"/>
        <w:rPr>
          <w:sz w:val="44"/>
          <w:szCs w:val="44"/>
        </w:rPr>
      </w:pPr>
      <w:r>
        <w:rPr/>
      </w:r>
    </w:p>
    <w:p>
      <w:pPr>
        <w:pStyle w:val="Normal"/>
        <w:widowControl/>
        <w:bidi w:val="0"/>
        <w:spacing w:lineRule="auto" w:line="276" w:before="0" w:after="200"/>
        <w:jc w:val="center"/>
        <w:rPr>
          <w:sz w:val="44"/>
          <w:szCs w:val="44"/>
        </w:rPr>
      </w:pPr>
      <w:r>
        <w:rPr/>
      </w:r>
    </w:p>
    <w:p>
      <w:pPr>
        <w:pStyle w:val="Normal"/>
        <w:widowControl/>
        <w:bidi w:val="0"/>
        <w:spacing w:lineRule="auto" w:line="276" w:before="0" w:after="200"/>
        <w:jc w:val="center"/>
        <w:rPr>
          <w:sz w:val="44"/>
          <w:szCs w:val="44"/>
        </w:rPr>
      </w:pPr>
      <w:r>
        <w:rPr/>
      </w:r>
    </w:p>
    <w:p>
      <w:pPr>
        <w:pStyle w:val="Normal"/>
        <w:widowControl/>
        <w:bidi w:val="0"/>
        <w:spacing w:lineRule="auto" w:line="276" w:before="0" w:after="200"/>
        <w:jc w:val="center"/>
        <w:rPr>
          <w:sz w:val="44"/>
          <w:szCs w:val="44"/>
        </w:rPr>
      </w:pPr>
      <w:r>
        <w:rPr/>
      </w:r>
    </w:p>
    <w:p>
      <w:pPr>
        <w:pStyle w:val="Normal"/>
        <w:widowControl/>
        <w:bidi w:val="0"/>
        <w:spacing w:lineRule="auto" w:line="276" w:before="0" w:after="200"/>
        <w:jc w:val="center"/>
        <w:rPr>
          <w:sz w:val="44"/>
          <w:szCs w:val="44"/>
        </w:rPr>
      </w:pPr>
      <w:r>
        <w:rPr/>
      </w:r>
    </w:p>
    <w:p>
      <w:pPr>
        <w:pStyle w:val="Normal"/>
        <w:widowControl/>
        <w:bidi w:val="0"/>
        <w:spacing w:lineRule="auto" w:line="276" w:before="0" w:after="200"/>
        <w:jc w:val="center"/>
        <w:rPr>
          <w:sz w:val="44"/>
          <w:szCs w:val="44"/>
        </w:rPr>
      </w:pPr>
      <w:r>
        <w:rPr>
          <w:sz w:val="44"/>
          <w:szCs w:val="44"/>
        </w:rPr>
      </w:r>
    </w:p>
    <w:p>
      <w:pPr>
        <w:pStyle w:val="Normal"/>
        <w:widowControl/>
        <w:bidi w:val="0"/>
        <w:spacing w:lineRule="auto" w:line="276" w:before="0" w:after="200"/>
        <w:jc w:val="center"/>
        <w:rPr>
          <w:rFonts w:ascii="Arial" w:hAnsi="Arial" w:eastAsia="" w:cs="" w:cstheme="minorBidi" w:eastAsiaTheme="minorEastAsia"/>
          <w:b/>
          <w:b/>
          <w:bCs/>
          <w:color w:val="729FCF"/>
          <w:sz w:val="60"/>
          <w:szCs w:val="60"/>
          <w:highlight w:val="none"/>
          <w:shd w:fill="auto" w:val="clear"/>
        </w:rPr>
      </w:pPr>
      <w:r>
        <w:rPr>
          <w:rFonts w:eastAsia="" w:cs="" w:cstheme="minorBidi" w:eastAsiaTheme="minorEastAsia"/>
          <w:b/>
          <w:bCs/>
          <w:color w:val="729FCF"/>
          <w:sz w:val="60"/>
          <w:szCs w:val="60"/>
          <w:shd w:fill="auto" w:val="clear"/>
        </w:rPr>
        <w:t xml:space="preserve">iMAS </w:t>
      </w:r>
    </w:p>
    <w:p>
      <w:pPr>
        <w:pStyle w:val="Normal"/>
        <w:widowControl/>
        <w:bidi w:val="0"/>
        <w:spacing w:lineRule="auto" w:line="276" w:before="0" w:after="200"/>
        <w:jc w:val="center"/>
        <w:rPr>
          <w:rFonts w:ascii="JetBrains Mono" w:hAnsi="JetBrains Mono"/>
          <w:b w:val="false"/>
          <w:b w:val="false"/>
          <w:i w:val="false"/>
          <w:i w:val="false"/>
          <w:color w:val="6AAB73"/>
          <w:sz w:val="24"/>
        </w:rPr>
      </w:pPr>
      <w:r>
        <w:rPr>
          <w:b/>
          <w:bCs/>
          <w:sz w:val="28"/>
          <w:szCs w:val="28"/>
        </w:rPr>
        <w:t xml:space="preserve">python </w:t>
      </w:r>
      <w:r>
        <w:rPr>
          <w:b/>
          <w:sz w:val="28"/>
        </w:rPr>
        <w:t xml:space="preserve">жобаның экспорты 2023-08-06 00:00 бастап 2023-08-06 23:59 дейін</w:t>
      </w:r>
    </w:p>
    <w:p>
      <w:pPr>
        <w:pStyle w:val="Normal"/>
        <w:widowControl/>
        <w:bidi w:val="0"/>
        <w:spacing w:lineRule="auto" w:line="276" w:before="0" w:after="200"/>
        <w:jc w:val="center"/>
        <w:rPr/>
      </w:pPr>
      <w:r>
        <w:rPr>
          <w:b/>
          <w:sz w:val="28"/>
        </w:rPr>
        <w:t xml:space="preserve">Экспорт күні: 2023-08-08 10:10:16</w:t>
      </w:r>
    </w:p>
    <w:p>
      <w:pPr>
        <w:pStyle w:val="Normal"/>
        <w:widowControl/>
        <w:bidi w:val="0"/>
        <w:spacing w:lineRule="auto" w:line="276" w:before="0" w:after="200"/>
        <w:jc w:val="left"/>
        <w:rPr>
          <w:rFonts w:ascii="JetBrains Mono" w:hAnsi="JetBrains Mono"/>
          <w:b w:val="false"/>
          <w:b w:val="false"/>
          <w:i w:val="false"/>
          <w:i w:val="false"/>
          <w:color w:val="6AAB73"/>
          <w:sz w:val="24"/>
        </w:rPr>
      </w:pPr>
      <w:r>
        <w:rPr/>
      </w:r>
    </w:p>
    <w:p>
      <w:r>
        <w:br w:type="page"/>
      </w:r>
    </w:p>
    <w:p>
      <w:pPr>
        <w:pStyle w:val="Normal"/>
        <w:widowControl/>
        <w:bidi w:val="0"/>
        <w:spacing w:lineRule="auto" w:line="276" w:before="0" w:after="200"/>
        <w:jc w:val="left"/>
        <w:rPr>
          <w:sz w:val="20"/>
          <w:szCs w:val="20"/>
        </w:rPr>
      </w:pPr>
      <w:r>
        <w:rPr>
          <w:b/>
          <w:bCs/>
          <w:sz w:val="20"/>
          <w:szCs w:val="20"/>
        </w:rPr>
        <w:t xml:space="preserve">Тегтер:</w:t>
      </w:r>
      <w:r>
        <w:rPr>
          <w:sz w:val="20"/>
          <w:szCs w:val="20"/>
        </w:rPr>
        <w:t xml:space="preserve">  python ИЛИ django</w:t>
      </w:r>
    </w:p>
    <w:p>
      <w:pPr>
        <w:pStyle w:val="Normal"/>
        <w:widowControl/>
        <w:bidi w:val="0"/>
        <w:spacing w:lineRule="auto" w:line="276" w:before="0" w:after="200"/>
        <w:jc w:val="left"/>
        <w:rPr>
          <w:sz w:val="20"/>
          <w:szCs w:val="20"/>
        </w:rPr>
      </w:pPr>
      <w:r>
        <w:rPr>
          <w:sz w:val="20"/>
          <w:szCs w:val="20"/>
        </w:rPr>
        <w:tab/>
      </w:r>
    </w:p>
    <w:p>
      <w:pPr>
        <w:pStyle w:val="Normal"/>
        <w:widowControl/>
        <w:bidi w:val="0"/>
        <w:spacing w:lineRule="auto" w:line="240" w:before="0" w:after="200"/>
        <w:jc w:val="left"/>
        <w:rPr/>
      </w:pPr>
      <w:r>
        <w:rPr/>
        <w:t xml:space="preserve"> </w:t>
      </w:r>
      <w:r>
        <w:rPr>
          <w:rFonts w:ascii="Arial" w:hAnsi="Arial"/>
          <w:b w:val="false"/>
          <w:bCs w:val="false"/>
          <w:sz w:val="32"/>
          <w:szCs w:val="32"/>
          <w:lang w:val="kk-KZ"/>
        </w:rPr>
        <w:t xml:space="preserve">Медиа мазмұны </w:t>
      </w:r>
    </w:p>
    <w:p>
      <w:pPr>
        <w:pStyle w:val="Normal"/>
        <w:widowControl/>
        <w:bidi w:val="0"/>
        <w:spacing w:lineRule="auto" w:line="240" w:before="0" w:after="200"/>
        <w:jc w:val="left"/>
        <w:rPr>
          <w:sz w:val="22"/>
          <w:szCs w:val="22"/>
        </w:rPr>
      </w:pPr>
      <w:r>
        <w:rPr>
          <w:rFonts w:ascii="Arial" w:hAnsi="Arial"/>
          <w:sz w:val="22"/>
          <w:szCs w:val="22"/>
        </w:rPr>
        <w:t xml:space="preserve">    </w:t>
      </w:r>
      <w:r>
        <w:rPr>
          <w:rFonts w:ascii="Arial" w:hAnsi="Arial"/>
          <w:sz w:val="22"/>
          <w:szCs w:val="22"/>
        </w:rPr>
        <w:t xml:space="preserve">1. Pygments - 2.16.0</w:t>
      </w:r>
    </w:p>
    <w:p>
      <w:pPr>
        <w:pStyle w:val="Normal"/>
        <w:widowControl/>
        <w:bidi w:val="0"/>
        <w:spacing w:lineRule="auto" w:line="240" w:before="0" w:after="200"/>
        <w:jc w:val="left"/>
        <w:rPr>
          <w:sz w:val="22"/>
          <w:szCs w:val="22"/>
        </w:rPr>
      </w:pPr>
      <w:r>
        <w:rPr>
          <w:rFonts w:ascii="Arial" w:hAnsi="Arial"/>
          <w:sz w:val="22"/>
          <w:szCs w:val="22"/>
        </w:rPr>
        <w:t xml:space="preserve">    </w:t>
      </w:r>
      <w:r>
        <w:rPr>
          <w:rFonts w:ascii="Arial" w:hAnsi="Arial"/>
          <w:sz w:val="22"/>
          <w:szCs w:val="22"/>
        </w:rPr>
        <w:t xml:space="preserve">2. Left-Wing’s Furious Assault . . . Shows Extent Of Concocted Try To Destroy Trump’s People’s Champion</w:t>
      </w:r>
    </w:p>
    <w:p>
      <w:pPr>
        <w:pStyle w:val="Normal"/>
        <w:widowControl/>
        <w:bidi w:val="0"/>
        <w:spacing w:lineRule="auto" w:line="240" w:before="0" w:after="200"/>
        <w:jc w:val="left"/>
        <w:rPr>
          <w:sz w:val="22"/>
          <w:szCs w:val="22"/>
        </w:rPr>
      </w:pPr>
      <w:r>
        <w:rPr>
          <w:rFonts w:ascii="Arial" w:hAnsi="Arial"/>
          <w:sz w:val="22"/>
          <w:szCs w:val="22"/>
        </w:rPr>
        <w:t xml:space="preserve">    </w:t>
      </w:r>
      <w:r>
        <w:rPr>
          <w:rFonts w:ascii="Arial" w:hAnsi="Arial"/>
          <w:sz w:val="22"/>
          <w:szCs w:val="22"/>
        </w:rPr>
        <w:t xml:space="preserve">3. Django Unchained : Jamie Foxx accusé d'antisémitisme après ce post Instagram</w:t>
      </w:r>
    </w:p>
    <w:p>
      <w:pPr>
        <w:pStyle w:val="Normal"/>
        <w:widowControl/>
        <w:bidi w:val="0"/>
        <w:spacing w:lineRule="auto" w:line="240" w:before="0" w:after="200"/>
        <w:jc w:val="left"/>
        <w:rPr>
          <w:sz w:val="22"/>
          <w:szCs w:val="22"/>
        </w:rPr>
      </w:pPr>
      <w:r>
        <w:rPr>
          <w:rFonts w:ascii="Arial" w:hAnsi="Arial"/>
          <w:sz w:val="22"/>
          <w:szCs w:val="22"/>
        </w:rPr>
        <w:t xml:space="preserve">    </w:t>
      </w:r>
      <w:r>
        <w:rPr>
          <w:rFonts w:ascii="Arial" w:hAnsi="Arial"/>
          <w:sz w:val="22"/>
          <w:szCs w:val="22"/>
        </w:rPr>
        <w:t xml:space="preserve">4. Разработка парсера на python</w:t>
      </w:r>
    </w:p>
    <w:p>
      <w:pPr>
        <w:pStyle w:val="Normal"/>
        <w:widowControl/>
        <w:bidi w:val="0"/>
        <w:spacing w:lineRule="auto" w:line="240" w:before="0" w:after="200"/>
        <w:jc w:val="left"/>
        <w:rPr>
          <w:sz w:val="22"/>
          <w:szCs w:val="22"/>
        </w:rPr>
      </w:pPr>
      <w:r>
        <w:rPr>
          <w:rFonts w:ascii="Arial" w:hAnsi="Arial"/>
          <w:sz w:val="22"/>
          <w:szCs w:val="22"/>
        </w:rPr>
        <w:t xml:space="preserve">    </w:t>
      </w:r>
      <w:r>
        <w:rPr>
          <w:rFonts w:ascii="Arial" w:hAnsi="Arial"/>
          <w:sz w:val="22"/>
          <w:szCs w:val="22"/>
        </w:rPr>
        <w:t xml:space="preserve">5. Доработка конструктора чат-ботов Телеграм</w:t>
      </w:r>
    </w:p>
    <w:p>
      <w:pPr>
        <w:pStyle w:val="Normal"/>
        <w:widowControl/>
        <w:bidi w:val="0"/>
        <w:spacing w:lineRule="auto" w:line="240" w:before="0" w:after="200"/>
        <w:jc w:val="left"/>
        <w:rPr>
          <w:sz w:val="22"/>
          <w:szCs w:val="22"/>
        </w:rPr>
      </w:pPr>
      <w:r>
        <w:rPr>
          <w:rFonts w:ascii="Arial" w:hAnsi="Arial"/>
          <w:sz w:val="22"/>
          <w:szCs w:val="22"/>
        </w:rPr>
        <w:t xml:space="preserve">    </w:t>
      </w:r>
      <w:r>
        <w:rPr>
          <w:rFonts w:ascii="Arial" w:hAnsi="Arial"/>
          <w:sz w:val="22"/>
          <w:szCs w:val="22"/>
        </w:rPr>
        <w:t xml:space="preserve">6. Пермский школьник вошел в тройку лидеров Всероссийский кубка «Код будущего»</w:t>
      </w:r>
    </w:p>
    <w:p>
      <w:pPr>
        <w:pStyle w:val="Normal"/>
        <w:widowControl/>
        <w:bidi w:val="0"/>
        <w:spacing w:lineRule="auto" w:line="240" w:before="0" w:after="200"/>
        <w:jc w:val="left"/>
        <w:rPr>
          <w:sz w:val="22"/>
          <w:szCs w:val="22"/>
        </w:rPr>
      </w:pPr>
      <w:r>
        <w:rPr>
          <w:rFonts w:ascii="Arial" w:hAnsi="Arial"/>
          <w:sz w:val="22"/>
          <w:szCs w:val="22"/>
        </w:rPr>
        <w:t xml:space="preserve">    </w:t>
      </w:r>
      <w:r>
        <w:rPr>
          <w:rFonts w:ascii="Arial" w:hAnsi="Arial"/>
          <w:sz w:val="22"/>
          <w:szCs w:val="22"/>
        </w:rPr>
        <w:t xml:space="preserve">7. Le clown Django Edwards est mort à l’âge de 73 ans</w:t>
      </w:r>
    </w:p>
    <w:p>
      <w:pPr>
        <w:pStyle w:val="Normal"/>
        <w:widowControl/>
        <w:bidi w:val="0"/>
        <w:spacing w:lineRule="auto" w:line="240" w:before="0" w:after="200"/>
        <w:jc w:val="left"/>
        <w:rPr>
          <w:sz w:val="22"/>
          <w:szCs w:val="22"/>
        </w:rPr>
      </w:pPr>
      <w:r>
        <w:rPr>
          <w:rFonts w:ascii="Arial" w:hAnsi="Arial"/>
          <w:sz w:val="22"/>
          <w:szCs w:val="22"/>
        </w:rPr>
        <w:t xml:space="preserve">    </w:t>
      </w:r>
      <w:r>
        <w:rPr>
          <w:rFonts w:ascii="Arial" w:hAnsi="Arial"/>
          <w:sz w:val="22"/>
          <w:szCs w:val="22"/>
        </w:rPr>
        <w:t xml:space="preserve">8. Pamper your liver (2)</w:t>
      </w:r>
    </w:p>
    <w:p>
      <w:pPr>
        <w:pStyle w:val="Normal"/>
        <w:widowControl/>
        <w:bidi w:val="0"/>
        <w:spacing w:lineRule="auto" w:line="240" w:before="0" w:after="200"/>
        <w:jc w:val="left"/>
        <w:rPr>
          <w:sz w:val="22"/>
          <w:szCs w:val="22"/>
        </w:rPr>
      </w:pPr>
      <w:r>
        <w:rPr>
          <w:rFonts w:ascii="Arial" w:hAnsi="Arial"/>
          <w:sz w:val="22"/>
          <w:szCs w:val="22"/>
        </w:rPr>
        <w:t xml:space="preserve">    </w:t>
      </w:r>
      <w:r>
        <w:rPr>
          <w:rFonts w:ascii="Arial" w:hAnsi="Arial"/>
          <w:sz w:val="22"/>
          <w:szCs w:val="22"/>
        </w:rPr>
        <w:t xml:space="preserve">9. Объяснить как распарсить бинарные данные TCP на python</w:t>
      </w:r>
    </w:p>
    <w:p>
      <w:pPr>
        <w:pStyle w:val="Normal"/>
        <w:widowControl/>
        <w:bidi w:val="0"/>
        <w:spacing w:lineRule="auto" w:line="240" w:before="0" w:after="200"/>
        <w:jc w:val="left"/>
        <w:rPr>
          <w:sz w:val="22"/>
          <w:szCs w:val="22"/>
        </w:rPr>
      </w:pPr>
      <w:r>
        <w:rPr>
          <w:rFonts w:ascii="Arial" w:hAnsi="Arial"/>
          <w:sz w:val="22"/>
          <w:szCs w:val="22"/>
        </w:rPr>
        <w:t xml:space="preserve">    </w:t>
      </w:r>
      <w:r>
        <w:rPr>
          <w:rFonts w:ascii="Arial" w:hAnsi="Arial"/>
          <w:sz w:val="22"/>
          <w:szCs w:val="22"/>
        </w:rPr>
        <w:t xml:space="preserve">10. Jamie Foxx supported by close friend Mark Birnbaum after 'anti-Semitic' controversy</w:t>
      </w:r>
    </w:p>
    <w:p>
      <w:pPr>
        <w:pStyle w:val="Normal"/>
        <w:widowControl/>
        <w:bidi w:val="0"/>
        <w:spacing w:lineRule="auto" w:line="240" w:before="0" w:after="200"/>
        <w:jc w:val="left"/>
        <w:rPr>
          <w:sz w:val="22"/>
          <w:szCs w:val="22"/>
        </w:rPr>
      </w:pPr>
      <w:r>
        <w:rPr>
          <w:rFonts w:ascii="Arial" w:hAnsi="Arial"/>
          <w:sz w:val="22"/>
          <w:szCs w:val="22"/>
        </w:rPr>
        <w:t xml:space="preserve">    </w:t>
      </w:r>
      <w:r>
        <w:rPr>
          <w:rFonts w:ascii="Arial" w:hAnsi="Arial"/>
          <w:sz w:val="22"/>
          <w:szCs w:val="22"/>
        </w:rPr>
        <w:t xml:space="preserve">11. Pamper your liver (2)</w:t>
      </w:r>
    </w:p>
    <w:p>
      <w:pPr>
        <w:pStyle w:val="Normal"/>
        <w:widowControl/>
        <w:bidi w:val="0"/>
        <w:spacing w:lineRule="auto" w:line="240" w:before="0" w:after="200"/>
        <w:jc w:val="left"/>
        <w:rPr>
          <w:sz w:val="22"/>
          <w:szCs w:val="22"/>
        </w:rPr>
      </w:pPr>
      <w:r>
        <w:rPr>
          <w:rFonts w:ascii="Arial" w:hAnsi="Arial"/>
          <w:sz w:val="22"/>
          <w:szCs w:val="22"/>
        </w:rPr>
        <w:t xml:space="preserve">    </w:t>
      </w:r>
      <w:r>
        <w:rPr>
          <w:rFonts w:ascii="Arial" w:hAnsi="Arial"/>
          <w:sz w:val="22"/>
          <w:szCs w:val="22"/>
        </w:rPr>
        <w:t xml:space="preserve">12. Jamie Foxx clarifies alleged antisemitic comments, issues apology for remarks</w:t>
      </w:r>
    </w:p>
    <w:p>
      <w:pPr>
        <w:pStyle w:val="Normal"/>
        <w:widowControl/>
        <w:bidi w:val="0"/>
        <w:spacing w:lineRule="auto" w:line="240" w:before="0" w:after="200"/>
        <w:jc w:val="left"/>
        <w:rPr>
          <w:sz w:val="22"/>
          <w:szCs w:val="22"/>
        </w:rPr>
      </w:pPr>
      <w:r>
        <w:rPr>
          <w:rFonts w:ascii="Arial" w:hAnsi="Arial"/>
          <w:sz w:val="22"/>
          <w:szCs w:val="22"/>
        </w:rPr>
        <w:t xml:space="preserve">    </w:t>
      </w:r>
      <w:r>
        <w:rPr>
          <w:rFonts w:ascii="Arial" w:hAnsi="Arial"/>
          <w:sz w:val="22"/>
          <w:szCs w:val="22"/>
        </w:rPr>
        <w:t xml:space="preserve">13. Ball python discovered thrift shop in Dordrecht</w:t>
      </w:r>
    </w:p>
    <w:p>
      <w:pPr>
        <w:pStyle w:val="Normal"/>
        <w:widowControl/>
        <w:bidi w:val="0"/>
        <w:spacing w:lineRule="auto" w:line="240" w:before="0" w:after="200"/>
        <w:jc w:val="left"/>
        <w:rPr>
          <w:sz w:val="22"/>
          <w:szCs w:val="22"/>
        </w:rPr>
      </w:pPr>
      <w:r>
        <w:rPr>
          <w:rFonts w:ascii="Arial" w:hAnsi="Arial"/>
          <w:sz w:val="22"/>
          <w:szCs w:val="22"/>
        </w:rPr>
        <w:t xml:space="preserve">    </w:t>
      </w:r>
      <w:r>
        <w:rPr>
          <w:rFonts w:ascii="Arial" w:hAnsi="Arial"/>
          <w:sz w:val="22"/>
          <w:szCs w:val="22"/>
        </w:rPr>
        <w:t xml:space="preserve">14. Thrift store in Dordrecht found a python in its donations</w:t>
      </w:r>
    </w:p>
    <w:p>
      <w:pPr>
        <w:pStyle w:val="Normal"/>
        <w:widowControl/>
        <w:bidi w:val="0"/>
        <w:spacing w:lineRule="auto" w:line="240" w:before="0" w:after="200"/>
        <w:jc w:val="left"/>
        <w:rPr>
          <w:sz w:val="22"/>
          <w:szCs w:val="22"/>
        </w:rPr>
      </w:pPr>
      <w:r>
        <w:rPr>
          <w:rFonts w:ascii="Arial" w:hAnsi="Arial"/>
          <w:sz w:val="22"/>
          <w:szCs w:val="22"/>
        </w:rPr>
        <w:t xml:space="preserve">    </w:t>
      </w:r>
      <w:r>
        <w:rPr>
          <w:rFonts w:ascii="Arial" w:hAnsi="Arial"/>
          <w:sz w:val="22"/>
          <w:szCs w:val="22"/>
        </w:rPr>
        <w:t xml:space="preserve">15. Jamie Foxx and Jennifer Aniston issue statements over ‘antisemitic’ Instagram post</w:t>
      </w:r>
    </w:p>
    <w:p>
      <w:pPr>
        <w:pStyle w:val="Normal"/>
        <w:widowControl/>
        <w:bidi w:val="0"/>
        <w:spacing w:lineRule="auto" w:line="240" w:before="0" w:after="200"/>
        <w:jc w:val="left"/>
        <w:rPr>
          <w:sz w:val="22"/>
          <w:szCs w:val="22"/>
        </w:rPr>
      </w:pPr>
      <w:r>
        <w:rPr>
          <w:rFonts w:ascii="Arial" w:hAnsi="Arial"/>
          <w:sz w:val="22"/>
          <w:szCs w:val="22"/>
        </w:rPr>
        <w:t xml:space="preserve">    </w:t>
      </w:r>
      <w:r>
        <w:rPr>
          <w:rFonts w:ascii="Arial" w:hAnsi="Arial"/>
          <w:sz w:val="22"/>
          <w:szCs w:val="22"/>
        </w:rPr>
        <w:t xml:space="preserve">16. Срочная доработка конструктора чат-ботов Телеграм</w:t>
      </w:r>
    </w:p>
    <w:p>
      <w:pPr>
        <w:pStyle w:val="Normal"/>
        <w:widowControl/>
        <w:bidi w:val="0"/>
        <w:spacing w:lineRule="auto" w:line="240" w:before="0" w:after="200"/>
        <w:jc w:val="left"/>
        <w:rPr>
          <w:sz w:val="22"/>
          <w:szCs w:val="22"/>
        </w:rPr>
      </w:pPr>
      <w:r>
        <w:rPr>
          <w:rFonts w:ascii="Arial" w:hAnsi="Arial"/>
          <w:sz w:val="22"/>
          <w:szCs w:val="22"/>
        </w:rPr>
        <w:t xml:space="preserve">    </w:t>
      </w:r>
      <w:r>
        <w:rPr>
          <w:rFonts w:ascii="Arial" w:hAnsi="Arial"/>
          <w:sz w:val="22"/>
          <w:szCs w:val="22"/>
        </w:rPr>
        <w:t xml:space="preserve">17. A mountain pass challenges backpackers</w:t>
      </w:r>
    </w:p>
    <w:p>
      <w:pPr>
        <w:pStyle w:val="Normal"/>
        <w:widowControl/>
        <w:bidi w:val="0"/>
        <w:spacing w:lineRule="auto" w:line="240" w:before="0" w:after="200"/>
        <w:jc w:val="left"/>
        <w:rPr>
          <w:sz w:val="22"/>
          <w:szCs w:val="22"/>
        </w:rPr>
      </w:pPr>
      <w:r>
        <w:rPr>
          <w:rFonts w:ascii="Arial" w:hAnsi="Arial"/>
          <w:sz w:val="22"/>
          <w:szCs w:val="22"/>
        </w:rPr>
        <w:t xml:space="preserve">    </w:t>
      </w:r>
      <w:r>
        <w:rPr>
          <w:rFonts w:ascii="Arial" w:hAnsi="Arial"/>
          <w:sz w:val="22"/>
          <w:szCs w:val="22"/>
        </w:rPr>
        <w:t xml:space="preserve">18. TELEGRAM BOT</w:t>
      </w:r>
    </w:p>
    <w:p>
      <w:pPr>
        <w:pStyle w:val="Normal"/>
        <w:widowControl/>
        <w:bidi w:val="0"/>
        <w:spacing w:lineRule="auto" w:line="240" w:before="0" w:after="200"/>
        <w:jc w:val="left"/>
        <w:rPr>
          <w:sz w:val="22"/>
          <w:szCs w:val="22"/>
        </w:rPr>
      </w:pPr>
      <w:r>
        <w:rPr>
          <w:rFonts w:ascii="Arial" w:hAnsi="Arial"/>
          <w:sz w:val="22"/>
          <w:szCs w:val="22"/>
        </w:rPr>
        <w:t xml:space="preserve">    </w:t>
      </w:r>
      <w:r>
        <w:rPr>
          <w:rFonts w:ascii="Arial" w:hAnsi="Arial"/>
          <w:sz w:val="22"/>
          <w:szCs w:val="22"/>
        </w:rPr>
        <w:t xml:space="preserve">19. Доработать проект на FastApi + Vue.JS + Postgres</w:t>
      </w:r>
    </w:p>
    <w:p>
      <w:pPr>
        <w:pStyle w:val="Normal"/>
        <w:widowControl/>
        <w:bidi w:val="0"/>
        <w:spacing w:lineRule="auto" w:line="240" w:before="0" w:after="200"/>
        <w:jc w:val="left"/>
        <w:rPr>
          <w:sz w:val="22"/>
          <w:szCs w:val="22"/>
        </w:rPr>
      </w:pPr>
      <w:r>
        <w:rPr>
          <w:rFonts w:ascii="Arial" w:hAnsi="Arial"/>
          <w:sz w:val="22"/>
          <w:szCs w:val="22"/>
        </w:rPr>
        <w:t xml:space="preserve">    </w:t>
      </w:r>
      <w:r>
        <w:rPr>
          <w:rFonts w:ascii="Arial" w:hAnsi="Arial"/>
          <w:sz w:val="22"/>
          <w:szCs w:val="22"/>
        </w:rPr>
        <w:t xml:space="preserve">20. PineScript V5 Indicator Help</w:t>
      </w:r>
    </w:p>
    <w:p>
      <w:pPr>
        <w:pStyle w:val="Normal"/>
        <w:widowControl/>
        <w:bidi w:val="0"/>
        <w:spacing w:lineRule="auto" w:line="240" w:before="0" w:after="200"/>
        <w:jc w:val="left"/>
        <w:rPr>
          <w:rFonts w:ascii="Arial" w:hAnsi="Arial"/>
        </w:rPr>
      </w:pPr>
      <w:r>
        <w:rPr>
          <w:rFonts w:ascii="Arial" w:hAnsi="Arial"/>
          <w:sz w:val="16"/>
          <w:szCs w:val="16"/>
        </w:rPr>
        <w:t xml:space="preserve"/>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b w:val="false"/>
          <w:bCs w:val="false"/>
          <w:sz w:val="32"/>
          <w:szCs w:val="32"/>
          <w:lang w:val="kk-KZ"/>
        </w:rPr>
        <w:t xml:space="preserve">Мазмұны әлеуметтік желілер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 Aider is an AI coding assistant transforming development with GPT - 4 and GPT - 3. 5 support.  Future plans include backing open - source models,  rev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2. Giant python eats man 12Смотреть видео Alberto Munoz ‎ Facebook Diem  (digital currency)  3 ч.  · Giant python eats man 12</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3. Giant python eats man 12Смотреть видео Alberto Munoz ‎ Facebook Diem  (digital currency)  14 ч.  · Giant python eats man 12</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4. Giant python eats man 12Смотреть видео Alberto Munoz ‎ Facebook Diem  (digital currency)  6 ч.  · Giant python eats man 12</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5. Giant python eats man 12Смотреть видео Alberto Munoz ‎ Facebook Diem  (digital currency)  19 ч.  · Giant python eats man 12</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6. Giant python eats man 12Смотреть видео Alberto Munoz ‎ Facebook Diem  (digital currency)  5 ч.  · Giant python eats man 12</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7. Giant python eats man 12Смотреть видео Alberto Munoz ‎ Facebook Diem  (digital currency)  15 ч.  · Giant python eats man 12</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8. Giant python eats man 12Смотреть видео Alberto Munoz ‎ Facebook Diem  (digital currency)  16 ч.  · Giant python eats man 12</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9. Giant python eats man 12Смотреть видео Alberto Munoz ‎ Facebook Diem  (digital currency)  4 ч.  · Giant python eats man 12</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10. Giant python eats man 12Смотреть видео Alberto Munoz ‎ Facebook Diem  (digital currency)  14 ч.  · Giant python eats man 12</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11. Giant python eats man 12Смотреть видео Alberto Munoz ‎ Facebook Diem  (digital currency)  21 ч.  · Giant python eats man 12</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12. Giant python eats man 12Смотреть видео Alberto Munoz ‎ Facebook Diem  (digital currency)  23 ч.  · Giant python eats man 12</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13. Oh my god the python is so bigЭтот контент сейчас недоступен Возможно,  владелец удалил контент или ограничил доступ к нему.</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14. Big Python Swallow Whole Poor RabbitСмотреть видео Alberto Munoz ‎ Facebook Diem  (digital currency)  3 ч.  · Big Python Swallow Whole Poor Rabbit</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15. Big Python Swallow Whole Poor RabbitСмотреть видео Alberto Munoz ‎ Facebook Diem  (digital currency)  4 ч.  · Big Python Swallow Whole Poor Rabbit</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16. Big Python Swallow Whole Poor RabbitСмотреть видео Alberto Munoz ‎ Facebook Diem  (digital currency)  7 ч.  · Big Python Swallow Whole Poor Rabbit</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17. Big Python Swallow Whole Poor RabbitСмотреть видео Alberto Munoz ‎ Facebook Diem  (digital currency)  5 ч.  · Big Python Swallow Whole Poor Rabbit</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18. Data Modeling Insights!   Overfitting:  &amp;quot;Don't be too specific,  let's leave some room for surprises.   Underfitting:  &amp;quot;We need to dig deepe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19. AI vs Machine learning vs Deep learning.  .  .  Follow @krpro _ learning and start your Data science journey with us.  .  .   #artificialintelligence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20. Big Python Swallow Whole Poor RabbitЭтот контент сейчас недоступен Возможно,  владелец удалил контент или ограничил доступ к нему.</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21. In this home automation project,  the sensors above send and receive data wirelessly to a Raspberry Pi  (not shown) .  For instructions and code see H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22. AI Best:  List of Books on AI  #Algorithms!  #BigData  #Analytics  #DataScience  #AI  #MachineLearning  #IoT  #IIoT  #Python  #RStats  #TensorFlow  #J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23. Giant python eats manСмотреть видео Aidan Maxwell ‎ Waiting for the miracle ! 14 ч.  · Giant python eats man</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24. Giant python eats manСмотреть видео Aidan Maxwell ‎ Waiting for the miracle ! 4 ч.  · Giant python eats man</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25. Giant python eats manСмотреть видео Aidan Maxwell ‎ Waiting for the miracle ! 18 ч.  · Giant python eats man</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26. Giant python eats manСмотреть видео Aidan Maxwell ‎ Waiting for the miracle ! 5 ч.  · Giant python eats man</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27. Giant python eats manСмотреть видео Aidan Maxwell ‎ Waiting for the miracle ! 8 ч.  · Giant python eats man</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28. Giant python eats manСмотреть видео Aidan Maxwell ‎ Waiting for the miracle ! 20 ч.  · Giant python eats man</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29. Giant python eats manСмотреть видео Aidan Maxwell ‎ Waiting for the miracle ! 17 ч.  · Giant python eats man</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30. Giant python eats manСмотреть видео Aidan Maxwell ‎ Waiting for the miracle ! 6 ч.  · Giant python eats man</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31. History of Neural Networks!  #BigData  #Analytics  #DataScience  #AI  #MachineLearning  #IoT  #IIoT  #PyTorch  #Python  #RStats  #TensorFlow  #Java  #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32. Big Python Swallow Whole Poor RabbitСмотреть видео Aidan Maxwell ‎ Waiting for the miracle ! 3 ч.  · Big Python Swallow Whole Poor Rabbit</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33. Big Python Swallow Whole Poor RabbitСмотреть видео Aidan Maxwell ‎ Waiting for the miracle ! 7 ч.  · Big Python Swallow Whole Poor Rabbit</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34. Big Python Swallow Whole Poor RabbitСмотреть видео Aidan Maxwell ‎ Waiting for the miracle ! 7 ч.  · Big Python Swallow Whole Poor Rabbit</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35. Big Python Swallow Whole Poor RabbitСмотреть видео Aidan Maxwell ‎ Waiting for the miracle ! 7 ч.  · Big Python Swallow Whole Poor Rabbit</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36. Ищу работу Junior python backend developer опыт работы 8 месяцев в хорошей компании Python SQL MySQL PostgreSQL Django Framework Flask Bootstrap GitHu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37. Python Roadmap!  #BigData  #Analytics  #DataScience  #AI  #MachineLearning  #IoT  #IIoT  #PyTorch  #Python  #RStats  #TensorFlow  #Java  #JavaScript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38. Advanced  #Mathematics  #Books to Learn  #DataScience!  #BigData  #Analytics  #DataScience  #IoT  #IIoT  #Python  #RStats  #TensorFlow  #Java  #JavaSc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39. Best YouTube Channels for Data Science!  #BigData  #Analytics  #DataScience  #AI  #MachineLearning  #IoT  #IIoT  #Python  #RStats  #TensorFlow  #Java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40. Oh my god the python is so bigСмотреть видео Alberto Munoz ‎ Facebook Diem  (digital currency)  19 ч.  · Oh my god the python is so big</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41. Oh my god the python is so bigСмотреть видео Alberto Munoz ‎ Facebook Diem  (digital currency)  23 ч.  · Oh my god the python is so big</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42. Oh my god the python is so bigСмотреть видео Alberto Munoz ‎ Facebook Diem  (digital currency)  18 ч.  · Oh my god the python is so big</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43. Oh my god the python is so bigСмотреть видео Alberto Munoz ‎ Facebook Diem  (digital currency)  22 ч.  · Oh my god the python is so big</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44. Oh my god the python is so bigСмотреть видео Alberto Munoz ‎ Facebook Diem  (digital currency)  7 ч.  · Oh my god the python is so big</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45. Oh my god the python is so bigСмотреть видео Alberto Munoz ‎ Facebook Diem  (digital currency)  19 ч.  · Oh my god the python is so big</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46. Oh my god the python is so bigСмотреть видео Alberto Munoz ‎ Facebook Diem  (digital currency)  7 ч.  · Oh my god the python is so big</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47. Подошел к завершению второй модуль обучения языку программирования Python для школьников 8 - 11 классов от [club216227734|IT - школы Алгоритмика] в Бе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48. #hacker  #hacking  #hack  #coding  #tech  #cybersecurity  #programming  #technology  #linux  #security  #programmer  #hacked  #infosec  #kalilinux  #h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49. Oh my god the python is so bigЭтот контент сейчас недоступен Возможно,  владелец удалил контент или ограничил доступ к нему.</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50. Ищу работу Junior python backend developer опыт работы 8 месяцев в хорошей компании Python SQL MySQL PostgreSQL Django Framework Flask Bootstrap GitHu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51. Ищу работу Junior python backend developer опыт работы 8 месяцев в хорошей компании Python SQL MySQL PostgreSQL Django Framework Flask Bootstrap GitHu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52. #hacker  #hacking  #hack  #coding  #tech  #cybersecurity  #programming  #technology  #linux  #security  #programmer  #hacked  #infosec  #kalilinux  #h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53. 600 000 теңгелік білім беру гранты Дәл қазір Alpha Tech Edu білім компаниясы Tech Orda - мен бірлесе отырып IT - саласы бойынша гранттар конкурсына ті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54. #hacker  #hacking  #hack  #coding  #tech  #cybersecurity  #programming  #technology  #linux  #security  #programmer  #hacked  #infosec  #kalilinux  #h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55. #hacker  #hacking  #hack  #coding  #tech  #cybersecurity  #programming  #technology  #linux  #security  #programmer  #hacked  #infosec  #kalilinux  #h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56. Oh my god the python is so bigЭтот контент сейчас недоступен Возможно,  владелец удалил контент или ограничил доступ к нему.</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57. #hacker  #hacking  #hack  #coding  #tech  #cybersecurity  #programming  #technology  #linux  #security  #programmer  #hacked  #infosec  #kalilinux  #h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58. Unveil the mysteries of AI and Data Science in this 2 hours long webinar.  ⁠ ⁠ Explore the increasing importance of AI and data in our digital age. ⁠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59. Ish joyi kerak:  ????‍???? Xodim:  Asadulla Normengliyev ???? Yosh:  20 ???? Texnologiya:  Html,  Css,  Bootstrap,  Postgresql,  Python,  Django,  Tel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60. Ai Robot ️️  #artificialintelligence  #ai  #machinelearning  #technology  #datascience  #python  #deeplearning  #programming  #tech  #robotics  #innov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61. Proxymeta Labs Silkway Accelerator бағдарламасының төртінші батчына Қазақстан,  Қырғызстан,  Өзбекстан,  Грузия және Моңғолияның ең үздік 15 стартапы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62. #Компьютер@computer _ 03 Продаю ПК в сборе [­[1. ] Монитор Xiaomi новый 27 дюймов 4К разрешение 75 герц,   -  [2. ] наушники новые Bloody с микрофоном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63. Ish joyi kerak:  ????‍???? Xodim:  Jo'rabekov Doniyor ???? Yosh:  20 ???? Texnologiya:  Flutter,  Dart,  Python,  C,  Html,  Css ???????? Telegram:  @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64. Thank you George from re - mortgaging your house just so you could watch the film .  Eric Idle had the idea of phoning George Harrison the richest per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65. СТАНЬТЕ PYTHON - РАЗРАБОТЧИКОМ С НУЛЯ   ЖМИТЕ НА КАРТИНКУ ВНИЗУ На Python пишут веб - приложения и нейросети,  выполняют научные расчеты и автоматизир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66. НОВЫЙ КУРС SUPERVOLOS:  МЕЧТА ОБ ИДЕАЛЬНЫХ ВОЛОСАХ    ЖМИ НА КАРТИНКУ ВНИЗУ Красота волос не напрямую зависит от генетики! Мы расскажем,  как определя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67. НОВОЕ СРЕДСТВО ДЛЯ СНИЖЕНИЯ МАССЫ ТЕЛА:  РЕДУМИН ФОРТЕ   ЖМИТЕ НА КАРТИНКУ ВНИЗУ В ходе курсового приема препарата Редумин Форте организм начинает нас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68. ГЛЮКОМЕТР GLUCOWISE:  ИЗМЕРЯЕТ САХАР БЕЗ ПРОКАЛЫВАНИЯ   ЖМИ НА КАРТИНКУ ВНИЗУ  -  Рекомендуется диабетикам и нормальным людям.  =  Самоконтроль за уро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69. Продаю курсы по :  Web - разработка Польный курс разработки игр на Python Веб дизайн на Tilda JavaScript + React По вопросам или покупке писать Ватсап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70. Продаю курсы по :  Web - разработка Польный курс разработки игр на Python Веб дизайн на Tilda JavaScript + React По вопросам или покупке писать Ватсап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71. Amazing mqgbkhcmobsmqtn    Смотреть видео Cayden Salas ‎ Nát Cũng Share 2 8 ч.  · Big Python Swallow Whole Poor Rabbit</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72. 100%  Internship Opportunity After Completion Of Course Stipend  -  25k Link In Bio To Enroll Be Job Ready  For Queries :  +91 7225939477  #python  #m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73. Здравствуйте,  Товарищи Щукинцы! Физкульт - привет.  А есть ли среди вас те,  кто в такую жарень тупо просто никуда не поехал,  а тупо просто с винище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74. Ish joyi kerak:  ????‍???? Xodim:  Shoxrux Zafrullayev ???? Yosh:  20 ???? Texnologiya:  Python,  Django,  Telegram - bot,  Php,  Mysql,  Sql,  Html,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75. ВНИМАНИЕ !! ОНИ ЗАРАЖАЮТ ВАШИ УСТРОЙСТВА, ИСПОЛЬЗУЮТ ВАШИ УСТРОЙСТВА ДЛЯ ЗАРАБОТКА, ПОДСЛУШИВАЮТ ВАС   https: //vk. com/katelin1106 Кателин Андрюшечка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76. ВНИМАНИЕ !! ОНИ ЗАРАЖАЮТ ВАШИ УСТРОЙСТВА, ИСПОЛЬЗУЮТ ВАШИ УСТРОЙСТВА ДЛЯ ЗАРАБОТКА, ПОДСЛУШИВАЮТ ВАС   https: //vk. com/katelin1106 Кателин Андрюшечка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77. ВНИМАНИЕ !! ОНИ ЗАРАЖАЮТ ВАШИ УСТРОЙСТВА, ИСПОЛЬЗУЮТ ВАШИ УСТРОЙСТВА ДЛЯ ЗАРАБОТКА, ПОДСЛУШИВАЮТ ВАС   https: //vk. com/katelin1106 Кателин Андрюшечка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78. ВНИМАНИЕ !! ОНИ ЗАРАЖАЮТ ВАШИ УСТРОЙСТВА, ИСПОЛЬЗУЮТ ВАШИ УСТРОЙСТВА ДЛЯ ЗАРАБОТКА, ПОДСЛУШИВАЮТ ВАС   https: //vk. com/katelin1106 Кателин Андрюшечка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79. ВНИМАНИЕ !! ОНИ ЗАРАЖАЮТ ВАШИ УСТРОЙСТВА, ИСПОЛЬЗУЮТ ВАШИ УСТРОЙСТВА ДЛЯ ЗАРАБОТКА, ПОДСЛУШИВАЮТ ВАС   https: //vk. com/katelin1106 Кателин Андрюшечка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80. ВНИМАНИЕ !! ОНИ ЗАРАЖАЮТ ВАШИ УСТРОЙСТВА, ИСПОЛЬЗУЮТ ВАШИ УСТРОЙСТВА ДЛЯ ЗАРАБОТКА, ПОДСЛУШИВАЮТ ВАС   https: //vk. com/katelin1106 Кателин Андрюшечка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81. ВНИМАНИЕ !! ОНИ ЗАРАЖАЮТ ВАШИ УСТРОЙСТВА, ИСПОЛЬЗУЮТ ВАШИ УСТРОЙСТВА ДЛЯ ЗАРАБОТКА, ПОДСЛУШИВАЮТ ВАС   https: //vk. com/katelin1106 Кателин Андрюшечка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82. ВНИМАНИЕ !! ОНИ ЗАРАЖАЮТ ВАШИ УСТРОЙСТВА, ИСПОЛЬЗУЮТ ВАШИ УСТРОЙСТВА ДЛЯ ЗАРАБОТКА, ПОДСЛУШИВАЮТ ВАС   https: //vk. com/katelin1106 Кателин Андрюшечка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83. ВНИМАНИЕ !! ОНИ ЗАРАЖАЮТ ВАШИ УСТРОЙСТВА, ИСПОЛЬЗУЮТ ВАШИ УСТРОЙСТВА ДЛЯ ЗАРАБОТКА, ПОДСЛУШИВАЮТ ВАС   https: //vk. com/katelin1106 Кателин Андрюшечка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84. ВНИМАНИЕ !! ОНИ ЗАРАЖАЮТ ВАШИ УСТРОЙСТВА, ИСПОЛЬЗУЮТ ВАШИ УСТРОЙСТВА ДЛЯ ЗАРАБОТКА, ПОДСЛУШИВАЮТ ВАС   https: //vk. com/katelin1106 Кателин Андрюшечка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85. ВНИМАНИЕ !! ОНИ ЗАРАЖАЮТ ВАШИ УСТРОЙСТВА, ИСПОЛЬЗУЮТ ВАШИ УСТРОЙСТВА ДЛЯ ЗАРАБОТКА, ПОДСЛУШИВАЮТ ВАС   https: //vk. com/katelin1106 Кателин Андрюшечка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86. ВНИМАНИЕ !! ОНИ ЗАРАЖАЮТ ВАШИ УСТРОЙСТВА, ИСПОЛЬЗУЮТ ВАШИ УСТРОЙСТВА ДЛЯ ЗАРАБОТКА, ПОДСЛУШИВАЮТ ВАС   https: //vk. com/katelin1106 Кателин Андрюшечка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87. ВНИМАНИЕ !! ОНИ ЗАРАЖАЮТ ВАШИ УСТРОЙСТВА, ИСПОЛЬЗУЮТ ВАШИ УСТРОЙСТВА ДЛЯ ЗАРАБОТКА, ПОДСЛУШИВАЮТ ВАС   https: //vk. com/katelin1106 Кателин Андрюшечка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88. ВНИМАНИЕ !! ОНИ ЗАРАЖАЮТ ВАШИ УСТРОЙСТВА, ИСПОЛЬЗУЮТ ВАШИ УСТРОЙСТВА ДЛЯ ЗАРАБОТКА, ПОДСЛУШИВАЮТ ВАС   https: //vk. com/katelin1106 Кателин Андрюшечка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89. ВНИМАНИЕ !! ОНИ ЗАРАЖАЮТ ВАШИ УСТРОЙСТВА, ИСПОЛЬЗУЮТ ВАШИ УСТРОЙСТВА ДЛЯ ЗАРАБОТКА, ПОДСЛУШИВАЮТ ВАС   https: //vk. com/katelin1106 Кателин Андрюшечка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90. ВНИМАНИЕ !! ОНИ ЗАРАЖАЮТ ВАШИ УСТРОЙСТВА, ИСПОЛЬЗУЮТ ВАШИ УСТРОЙСТВА ДЛЯ ЗАРАБОТКА, ПОДСЛУШИВАЮТ ВАС   https: //vk. com/katelin1106 Кателин Андрюшечка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91. ВНИМАНИЕ !! ОНИ ЗАРАЖАЮТ ВАШИ УСТРОЙСТВА, ИСПОЛЬЗУЮТ ВАШИ УСТРОЙСТВА ДЛЯ ЗАРАБОТКА, ПОДСЛУШИВАЮТ ВАС   https: //vk. com/katelin1106 Кателин Андрюшечка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92. ВНИМАНИЕ !! ОНИ ЗАРАЖАЮТ ВАШИ УСТРОЙСТВА, ИСПОЛЬЗУЮТ ВАШИ УСТРОЙСТВА ДЛЯ ЗАРАБОТКА, ПОДСЛУШИВАЮТ ВАС   https: //vk. com/katelin1106 Кателин Андрюшечка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93. ВНИМАНИЕ !! ОНИ ЗАРАЖАЮТ ВАШИ УСТРОЙСТВА, ИСПОЛЬЗУЮТ ВАШИ УСТРОЙСТВА ДЛЯ ЗАРАБОТКА, ПОДСЛУШИВАЮТ ВАС   https: //vk. com/katelin1106 Кателин Андрюшечка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94. ВНИМАНИЕ !! ОНИ ЗАРАЖАЮТ ВАШИ УСТРОЙСТВА, ИСПОЛЬЗУЮТ ВАШИ УСТРОЙСТВА ДЛЯ ЗАРАБОТКА, ПОДСЛУШИВАЮТ ВАС   https: //vk. com/katelin1106 Кателин Андрюшечка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95. ВНИМАНИЕ !! ОНИ ЗАРАЖАЮТ ВАШИ УСТРОЙСТВА, ИСПОЛЬЗУЮТ ВАШИ УСТРОЙСТВА ДЛЯ ЗАРАБОТКА, ПОДСЛУШИВАЮТ ВАС   https: //vk. com/katelin1106 Кателин Андрюшечка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96. #hacker  #hacking  #hack  #coding  #tech  #cybersecurity  #programming  #technology  #linux  #security  #programmer  #hacked  #infosec  #kalilinux  #h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97. Join AWS Classroom Demo on 07 August at 11: 30 AM by Mr. Murali Krishna To Join the batch,  Please contact us Visit:  www. capitalinfosol. com Call: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98. #cyberattack  #windows  #computer  #internet  #programming  #coding  #python  #security  #cyberpunk  #developer  #hacked  #anonymous  #programmer  #ha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99. #cyberattack  #bhfyp  #technology  #tech  #windows  #computer  #internet  #programming  #coding  #python  #security  #cyberpunk  #developer  #hacked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100. СТАНЬТЕ PYTHON - РАЗРАБОТЧИКОМ С НУЛЯ   ЖМИТЕ НА КАРТИНКУ ВНИЗУ На Python пишут веб - приложения и нейросети,  выполняют научные вычисления и автомати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101. ЗАРАБАТЫВАЙ НА КИБЕРСПОРТЕ ДО 500%  В МЕСЯЦ   ЖМИ НА КАРТИНКУ ПОД ПОСТОМ  -  Наши основные аналитики делают четкие прогнозы.   -  Вы совершаете ставку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102. Ish joyi kerak:  ????‍???? Xodim:  Ibrohim Bultakov ???? Yosh:  25 ???? Texnologiya:  Python,  Django,  Fastapi,  Postgresql,  C++,  Java,  Php ??????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103. Attention,  network!  Unlocking the Secrets of Data Science:  40 Common Interview Questions and Answers Are you aspiring to be a data scientist?   Thi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104. AI Version . .  .  .  .  .  .   #artificialintelligence  #ai  #machinelearning  #technology  #datascience  #python  #deeplearning  #programming  #tech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105. #hacker  #hacking  #hack  #coding  #tech  #cybersecurity  #programming  #technology  #linux  #security  #programmer  #hacked  #infosec  #kalilinux  #h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106. #hacker  #hacking  #hack  #coding  #tech  #cybersecurity  #programming  #technology  #linux  #security  #programmer  #hacked  #infosec  #kalilinux  #h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107. follow us @savis. system .  .  .  .  .   #datascience  #bi  #ai  #data  #dataanalytics  #database  #bigdata  #machinelearning  #python  #businessintel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108. #ai  #Al  #artificialintelligence  #ai  #machinelearning  #technology  #datascience  #python  #deeplearning  #programming  #tech  #robotics  #innovati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109. #hacker  #hacking  #hack  #coding  #tech  #cybersecurity  #programming  #technology  #linux  #security  #programmer  #hacked  #infosec  #kalilinux  #h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110. #hacker  #hacking  #hack  #coding  #tech  #cybersecurity  #programming  #technology  #linux  #security  #programmer  #hacked  #infosec  #kalilinux  #h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111. #hacker  #hacking  #hack  #coding  #tech  #cybersecurity  #programming  #technology  #linux  #security  #programmer  #hacked  #infosec  #kalilinux  #h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112. Silkway Accelerator бағдарламасының төртінші батчына Қазақстан,  Қырғызстан,  Өзбекстан,  Грузия және Моңғолияның ең үздік 15 стартапы  ( https: //www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113. #realme  #gadget  #programming  #technews  #games  #software  #instatech  #redmi  #a  #like  #tecnologia  #java  #note  #love  #coding  #g  #samsungga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114. #realme  #gadget  #programming  #technews  #games  #software  #instatech  #redmi  #a  #like  #tecnologia  #java  #note  #love  #coding  #g  #samsungga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115. #realme  #gadget  #programming  #technews  #games  #software  #instatech  #redmi  #a  #like  #tecnologia  #java  #note  #love  #coding  #g  #samsungga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116. #realme  #gadget  #programming  #technews  #games  #software  #instatech  #redmi  #a  #like  #tecnologia  #java  #note  #love  #coding  #g  #samsungga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117. Summer School for DL Inference.   #BigData  #Analytics  #DataScience  #AI  #MachineLearning  #IoT  #IIoT  #PyTorch  #Python  #RStats  #TensorFlow  #Ja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118. Tensor2Tensor Model to Learn Them All.   #BigData  #Analytics  #DataScience  #AI  #MachineLearning  #IoT  #IIoT  #Python  #RStats  #TensorFlow  #JavaS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119. Top Data Science  #Books for ML Engineers.   #BigData  #Analytics  #DataScience  #IoT  #IIoT  #PyTorch  #Python  #RStats  #TensorFlow  #Java  #JavaScr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120. DeepStack Expert - Level  #AI in Heads - up No - Limit Poker.   #BigData  #Analytics  #DataScience  #MachineLearning  #IoT  #IIoT  #Python  #RStats  #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121. Snake ️   #artificialintelligence  #ai  #machinelearning  #technology  #datascience  #python  #deeplearning  #programming  #tech  #robotics  #innovati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122. LUCEM:  ПРИРОДНОЕ СРЕДСТВО ДЛЯ ЗАЧАТИЯ РЕБЕНКА   ЖМИ НА КАРТИНКУ ВНИЗУ  -  Устранит инфекции половых органов  -  Способствует зачатию здорового дитяти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123. Elephant ️  #artificialintelligence  #ai  #machinelearning  #technology  #datascience  #python  #deeplearning  #programming  #tech  #robotics  #innova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124. Dragon   #artificialintelligence  #ai  #machinelearning  #technology  #datascience  #python  #deeplearning  #programming  #tech  #robotics  #innovatio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125. FLEX:  АНТИЦЕЛЛЮЛИТНЫЕ ЛЕГГИНСЫ С ДВОЙНЫМ ДЕЙСТВИЕМ   ЖМИТЕ НА КАРТИНКУ ВНИЗУ Но почему леггинсы Flex настолько распространены среди женщин?  -  Резул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126. ОНЛАЙН - КУРС ЛИЧНЫЙ БРЕНД   ЖМИТЕ НА КАРТИНКУ ПОД ПОСТОМ – Что объединяет Леди Гагу,  Карла Лагерфельда,  Александра Васильева,  Ричарда Брэнсона,  С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127. SNAP - ON SMILE  -  ИДЕАЛЬНАЯ УЛЫБКА БЕЗ СТОМАТОЛОГА   ЖМИ НА КАРТИНКУ ПОД ПОСТОМ Подарите себе образцовую улыбку ПРЯМО СЕЙЧАС Snap - On Smile – это 2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128. ЗЕРКАЛО FUGICAR FC8:  КОМПЬЮТЕР + КАМЕРА В 1 КОРПУСЕ   ЖМИТЕ НА КАРТИНКУ ВНИЗУ Бортовой компьютер Fugicar FC8 по праву является продуктом разработки Я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129. Thank you everyone “A Very Happy Friendship Day “ To all of you ️ .  .  .  .  .  .  .   #artificialintelligence  #ai  #machinelearning  #technology  #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130. #iot  #coder  #rkiye  #hacktool  #shellscript  #termuxt  #rdanetikhackeregitimi  #termux  #salvador  #software  #python  #linuxe  #itim  #pythonkodlam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131. Большое достижение нашей команды Gram выбрали одним из проектов,  который прошел на Акселлерационную программу Google for Startups в Astana _ hub сред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132. Arus listrik tiga fase menjadi elemen vital dalam berbagai aplikasi industri dan komersial.  Pengukuran yang akurat dari arus ini sangat penting untuk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133. 10 веских причин изучить Python для занятий наукой о данных Наука о данных — это обширная область знаний со множеством точек входа.  Какую из них выбр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134. Шпаргалка по OpenCV — Python Что такое OpenCV ?Библиотека компьютерного зрения и машинного обучения с открытым исходным кодом.  В неё входят более 250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135. &amp;quot;Buy Verified PayPal Accounts Telegram:  ReviewServiceUSA Whatsapp:  +1  (479)  3105525 Email:  Reviewserviceusateam@gmail. com  https: //reviews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136. I am trusted and Reliable for any Hacking or Account Recovery  #ArtificialIntelligence  #Telegram  #DataScience  #DataScientists  #facebookdown  #gmai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137. Spy on your girlfriend or boyfriend account without him/her suspecting or noticing  #Snapchat  #facebookdown  #instagram  #facebooksupport  #WhatsApp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138. I am at your service for Any Account Recovery and Hacking now  #snapchatdown  #DataScience  #DataScientists  #CodeNewbies  #Tech  #deeplearning  #Pyth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139. I am at your service for Any Account Recovery and Hacking now  #snapchatdown  #DataScience  #DataScientists  #CodeNewbies  #Tech  #deeplearning  #Pyth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140. &amp;quot;Buy Facebook Accounts Telegram:  ReviewServiceUSA Whatsapp:  +1  (479)  3105525 Email:  Reviewserviceusateam@gmail. com  https: //reviewserviceu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141. C++ mostly used in Rn  #ArtificialIntelligence  #AI  #ML  #DataScience  #DataScientists  #CodeNewbies  #Tech  #deeplearning  #CyberSecurity  #Python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142. Interesting fact .  .  .   #datamanagement  #dataanalyticstools  #rpa  #moderndata  #managedservices  #cloudmanaged  #moderndatasolution  #dataanalyti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143. Как анонимно передать файл в Kali Linux с AnonX Как анонимно передать файл в Kali Linux с AnonXAnonX — это скрипт bash и Python для анонимного обмена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144. &amp;quot;Buy Negative Google Reviews Telegram:  ReviewServiceUSA Whatsapp:  +1  (479)  3105525 Email:  Reviewserviceusateam@gmail. com  https: //reviewse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145. Having a  #STEM career mentor can help you build a strong career! The NSDC invites  #data  #science students and professionals to join our  #mentorshi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146. Soo true️ .  .  .  .   #artificialintelligence  #ai  #machinelearning  #technology  #datascience  #python  #deeplearning  #programming  #tech  #roboti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147. &amp;quot;Buy Google Reviews Telegram:  ReviewServiceUSA Whatsapp:  +1  (479)  3105525 Email:  Reviewserviceusateam@gmail. com  https: //reviewserviceusa.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148. #hacker  #hacking  #hack  #coding  #tech  #cybersecurity  #programming  #technology  #linux  #security  #programmer  #hacked  #infosec  #kalilinux  #h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149. In this project we control the Raspberry Pi’s GPIO pins from any device with an internet connection.  For instructions and code see How to Control the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150. &amp;quot; Buy Verified PayPal Accounts  https: //smmserviceusa. com/product/buy - verified - paypal - accounts/  #buyverifiedpaypalaccounts  #buypaypalac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151. 7 Laws Of Friendship  .  .  .  .  .  .  .  .   #artificialintelligence  #ai  #machinelearning  #technology  #datascience  #python  #deeplearning  #rob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152. We Wish Everyone a Very Happy Friendship Day ️ .  .  .  .  .  .  .  .  .   #artificialintelligence  #ai  #machinelearning  #technology  #datascience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153. Remember it .  .  .  .  .  .  .   #artificialintelligence  #ai  #machinelearning  #technology  #datascience  #python  #deeplearning  #robotics  #innov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154. Buy SiteJabber Reviews  https: //smmserviceusa. com/product/buy - sitejabber - reviews/  #buysitejabberreviews  #sitejabberreviews  #sitejabber  #Mach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155. Buy Google 5 Star Reviews  https: //smmserviceusa. com/product/buy - google - 5star - reviews/  #buygooglereviews  #googlereviews  #google5starreviews ...</w:t>
      </w:r>
    </w:p>
    <w:p>
      <w:pPr>
        <w:pStyle w:val="Normal"/>
        <w:widowControl/>
        <w:bidi w:val="0"/>
        <w:spacing w:lineRule="auto" w:line="240" w:before="0" w:after="200"/>
        <w:jc w:val="left"/>
        <w:rPr>
          <w:rFonts w:ascii="Arial" w:hAnsi="Arial"/>
        </w:rPr>
      </w:pPr>
      <w:r>
        <w:rPr>
          <w:rFonts w:ascii="Arial" w:hAnsi="Arial"/>
          <w:sz w:val="16"/>
          <w:szCs w:val="16"/>
        </w:rPr>
        <w:t xml:space="preserve">    </w:t>
      </w:r>
      <w:r>
        <w:rPr>
          <w:rFonts w:ascii="Arial" w:hAnsi="Arial"/>
          <w:sz w:val="22"/>
          <w:szCs w:val="22"/>
        </w:rPr>
        <w:t xml:space="preserve">156. Professional academic assistance?? Our service available for assisting you in your Bachelors,  Masters,  MPhil,  PhD assignments,  Thesis/Dissertation ...</w:t>
      </w:r>
    </w:p>
    <w:p>
      <w:pPr>
        <w:pStyle w:val="Normal"/>
        <w:widowControl/>
        <w:bidi w:val="0"/>
        <w:spacing w:lineRule="auto" w:line="240" w:before="0" w:after="200"/>
        <w:jc w:val="left"/>
        <w:rPr>
          <w:rFonts w:ascii="Arial" w:hAnsi="Arial"/>
        </w:rPr>
      </w:pPr>
      <w:r>
        <w:rPr>
          <w:rFonts w:ascii="Arial" w:hAnsi="Arial"/>
          <w:sz w:val="16"/>
          <w:szCs w:val="16"/>
        </w:rPr>
        <w:t xml:space="preserve"/>
      </w:r>
    </w:p>
    <w:p>
      <w:pPr>
        <w:pStyle w:val="Normal"/>
        <w:widowControl/>
        <w:bidi w:val="0"/>
        <w:spacing w:lineRule="auto" w:line="240" w:before="0" w:after="200"/>
        <w:jc w:val="left"/>
        <w:rPr>
          <w:rFonts w:ascii="Arial" w:hAnsi="Arial"/>
        </w:rPr>
      </w:pPr>
      <w:r>
        <w:rPr>
          <w:rFonts w:ascii="Arial" w:hAnsi="Arial"/>
          <w:sz w:val="16"/>
          <w:szCs w:val="16"/>
        </w:rPr>
        <w:t xml:space="preserve"/>
      </w:r>
    </w:p>
    <w:p>
      <w:pPr>
        <w:pStyle w:val="Normal"/>
        <w:widowControl/>
        <w:bidi w:val="0"/>
        <w:spacing w:lineRule="auto" w:line="240" w:before="0" w:after="200"/>
        <w:jc w:val="left"/>
        <w:rPr>
          <w:rFonts w:ascii="Arial" w:hAnsi="Arial"/>
        </w:rPr>
      </w:pPr>
      <w:r>
        <w:rPr/>
      </w:r>
    </w:p>
    <w:p>
      <w:r>
        <w:br w:type="page"/>
      </w:r>
    </w:p>
    <w:p>
      <w:pPr>
        <w:pStyle w:val="Style7"/>
        <w:rPr/>
      </w:pPr>
      <w:r>
        <w:rPr/>
        <w:t xml:space="preserve"> </w:t>
      </w:r>
      <w:r>
        <w:rPr>
          <w:rFonts w:ascii="Arial" w:hAnsi="Arial"/>
          <w:sz w:val="32"/>
          <w:szCs w:val="32"/>
        </w:rPr>
        <w:t xml:space="preserve">БАҚ бойынша кесте </w:t>
      </w:r>
    </w:p>
    <w:tbl>
      <w:tblPr>
        <w:tblStyle w:val="TableGrid"/>
        <w:tblW w:w="14649" w:type="dxa"/>
        <w:jc w:val="center"/>
        <w:tblInd w:w="0" w:type="dxa"/>
        <w:tblLayout w:type="fixed"/>
        <w:tblCellMar>
          <w:top w:w="0" w:type="dxa"/>
          <w:left w:w="0" w:type="dxa"/>
          <w:bottom w:w="0" w:type="dxa"/>
          <w:right w:w="0" w:type="dxa"/>
        </w:tblCellMar>
      </w:tblPr>
      <w:tblGrid>
        <w:gridCol w:w="567"/>
        <w:gridCol w:w="4535"/>
        <w:gridCol w:w="8504"/>
        <w:gridCol w:w="2835"/>
        <w:gridCol w:w="4535"/>
        <w:gridCol w:w="2835"/>
        <w:gridCol w:w="3402"/>
        <w:gridCol w:w="2835"/>
      </w:tblGrid>
      <w:tr>
        <w:trPr/>
        <w:tc>
          <w:tcPr>
            <w:tcW w:w="4883" w:type="dxa"/>
            <w:tcBorders/>
          </w:tcPr>
          <w:p>
            <w:pPr>
              <w:pStyle w:val="Style19"/>
              <w:widowControl w:val="false"/>
              <w:bidi w:val="0"/>
              <w:spacing w:lineRule="auto" w:line="240" w:before="0" w:after="0"/>
              <w:jc w:val="center"/>
              <w:rPr>
                <w:rFonts w:ascii="Arial" w:hAnsi="Arial"/>
              </w:rPr>
            </w:pPr>
            <w:r>
              <w:rPr>
                <w:rFonts w:ascii="Arial" w:hAnsi="Arial"/>
                <w:b/>
                <w:bCs/>
                <w:sz w:val="20"/>
                <w:szCs w:val="20"/>
              </w:rPr>
              <w:t xml:space="preserve">№</w:t>
            </w:r>
          </w:p>
        </w:tc>
        <w:tc>
          <w:tcPr>
            <w:tcW w:w="4883" w:type="dxa"/>
            <w:tcBorders/>
          </w:tcPr>
          <w:p>
            <w:pPr>
              <w:pStyle w:val="Style19"/>
              <w:widowControl w:val="false"/>
              <w:bidi w:val="0"/>
              <w:spacing w:lineRule="auto" w:line="240" w:before="0" w:after="0"/>
              <w:jc w:val="center"/>
              <w:rPr>
                <w:rFonts w:ascii="Arial" w:hAnsi="Arial"/>
              </w:rPr>
            </w:pPr>
            <w:r>
              <w:rPr>
                <w:rFonts w:ascii="Arial" w:hAnsi="Arial"/>
                <w:b/>
                <w:bCs/>
                <w:sz w:val="20"/>
                <w:szCs w:val="20"/>
              </w:rPr>
              <w:t xml:space="preserve">Хабарлама тақырыбы</w:t>
            </w:r>
          </w:p>
        </w:tc>
        <w:tc>
          <w:tcPr>
            <w:tcW w:w="4883" w:type="dxa"/>
            <w:tcBorders/>
          </w:tcPr>
          <w:p>
            <w:pPr>
              <w:pStyle w:val="Style19"/>
              <w:widowControl w:val="false"/>
              <w:bidi w:val="0"/>
              <w:spacing w:lineRule="auto" w:line="240" w:before="0" w:after="0"/>
              <w:jc w:val="center"/>
              <w:rPr>
                <w:rFonts w:ascii="Arial" w:hAnsi="Arial"/>
              </w:rPr>
            </w:pPr>
            <w:r>
              <w:rPr>
                <w:rFonts w:ascii="Arial" w:hAnsi="Arial"/>
                <w:b/>
                <w:bCs/>
                <w:sz w:val="20"/>
                <w:szCs w:val="20"/>
              </w:rPr>
              <w:t xml:space="preserve">Қысқаша мазмұны</w:t>
            </w:r>
          </w:p>
        </w:tc>
        <w:tc>
          <w:tcPr>
            <w:tcW w:w="4883" w:type="dxa"/>
            <w:tcBorders/>
          </w:tcPr>
          <w:p>
            <w:pPr>
              <w:pStyle w:val="Style19"/>
              <w:widowControl w:val="false"/>
              <w:bidi w:val="0"/>
              <w:spacing w:lineRule="auto" w:line="240" w:before="0" w:after="0"/>
              <w:jc w:val="center"/>
              <w:rPr>
                <w:rFonts w:ascii="Arial" w:hAnsi="Arial"/>
              </w:rPr>
            </w:pPr>
            <w:r>
              <w:rPr>
                <w:rFonts w:ascii="Arial" w:hAnsi="Arial"/>
                <w:b/>
                <w:bCs/>
                <w:sz w:val="20"/>
                <w:szCs w:val="20"/>
              </w:rPr>
              <w:t xml:space="preserve">Күні</w:t>
            </w:r>
          </w:p>
        </w:tc>
        <w:tc>
          <w:tcPr>
            <w:tcW w:w="4883" w:type="dxa"/>
            <w:tcBorders/>
          </w:tcPr>
          <w:p>
            <w:pPr>
              <w:pStyle w:val="Style19"/>
              <w:widowControl w:val="false"/>
              <w:bidi w:val="0"/>
              <w:spacing w:lineRule="auto" w:line="240" w:before="0" w:after="0"/>
              <w:jc w:val="center"/>
              <w:rPr>
                <w:rFonts w:ascii="Arial" w:hAnsi="Arial"/>
              </w:rPr>
            </w:pPr>
            <w:r>
              <w:rPr>
                <w:rFonts w:ascii="Arial" w:hAnsi="Arial"/>
                <w:b/>
                <w:bCs/>
                <w:sz w:val="20"/>
                <w:szCs w:val="20"/>
              </w:rPr>
              <w:t xml:space="preserve">БАҚ атауы</w:t>
            </w:r>
          </w:p>
        </w:tc>
        <w:tc>
          <w:tcPr>
            <w:tcW w:w="4883" w:type="dxa"/>
            <w:tcBorders/>
          </w:tcPr>
          <w:p>
            <w:pPr>
              <w:pStyle w:val="Style19"/>
              <w:widowControl w:val="false"/>
              <w:bidi w:val="0"/>
              <w:spacing w:lineRule="auto" w:line="240" w:before="0" w:after="0"/>
              <w:jc w:val="center"/>
              <w:rPr>
                <w:rFonts w:ascii="Arial" w:hAnsi="Arial"/>
              </w:rPr>
            </w:pPr>
            <w:r>
              <w:rPr>
                <w:rFonts w:ascii="Arial" w:hAnsi="Arial"/>
                <w:b/>
                <w:bCs/>
                <w:sz w:val="20"/>
                <w:szCs w:val="20"/>
              </w:rPr>
              <w:t xml:space="preserve">URL</w:t>
            </w:r>
          </w:p>
        </w:tc>
        <w:tc>
          <w:tcPr>
            <w:tcW w:w="4883" w:type="dxa"/>
            <w:tcBorders/>
          </w:tcPr>
          <w:p>
            <w:pPr>
              <w:pStyle w:val="Style19"/>
              <w:widowControl w:val="false"/>
              <w:bidi w:val="0"/>
              <w:spacing w:lineRule="auto" w:line="240" w:before="0" w:after="0"/>
              <w:jc w:val="center"/>
              <w:rPr>
                <w:rFonts w:ascii="Arial" w:hAnsi="Arial"/>
              </w:rPr>
            </w:pPr>
            <w:r>
              <w:rPr>
                <w:rFonts w:ascii="Arial" w:hAnsi="Arial"/>
                <w:b/>
                <w:bCs/>
                <w:sz w:val="20"/>
                <w:szCs w:val="20"/>
              </w:rPr>
              <w:t xml:space="preserve">Реңкілік</w:t>
            </w:r>
          </w:p>
        </w:tc>
        <w:tc>
          <w:tcPr>
            <w:tcW w:w="4883" w:type="dxa"/>
            <w:tcBorders/>
          </w:tcPr>
          <w:p>
            <w:pPr>
              <w:pStyle w:val="Style19"/>
              <w:widowControl w:val="false"/>
              <w:bidi w:val="0"/>
              <w:spacing w:lineRule="auto" w:line="240" w:before="0" w:after="0"/>
              <w:jc w:val="center"/>
              <w:rPr>
                <w:rFonts w:ascii="Arial" w:hAnsi="Arial"/>
              </w:rPr>
            </w:pPr>
            <w:r>
              <w:rPr>
                <w:rFonts w:ascii="Arial" w:hAnsi="Arial"/>
                <w:b/>
                <w:bCs/>
                <w:sz w:val="20"/>
                <w:szCs w:val="20"/>
              </w:rPr>
              <w:t xml:space="preserve">Категориясы</w:t>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Разработка парсера на python</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доброго времени суток.  требуется разработать парсер сайта на  </w:t>
            </w:r>
            <w:r>
              <w:rPr>
                <w:rFonts w:ascii="Arial" w:hAnsi="Arial"/>
                <w:b/>
                <w:color w:val="000000"/>
                <w:sz w:val="20"/>
                <w:shd w:val="clear" w:color="auto" w:fill="ffff00"/>
              </w:rPr>
              <w:t xml:space="preserve">python </w:t>
            </w:r>
            <w:r>
              <w:rPr>
                <w:rFonts w:ascii="Arial" w:hAnsi="Arial"/>
                <w:sz w:val="20"/>
              </w:rPr>
              <w:t xml:space="preserve">.  ссылку и детали пришлю кандидату.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2023-08-06</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freelansim.ru</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7">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Информационные агентства</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2</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Доработка конструктора чат-ботов Телеграм</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b/>
                <w:color w:val="000000"/>
                <w:sz w:val="20"/>
                <w:shd w:val="clear" w:color="auto" w:fill="ffff00"/>
                <w:shd w:val="clear" w:color="auto" w:fill="ffff00"/>
              </w:rPr>
              <w:t xml:space="preserve">текущая команда очень затягивает сроки.  основная часть кода написана,  нужна оперативная доработка и запуск проекта,  а в дальнейшем поддержка и внедрение новых функций. языки: бэк:  pythonфронт:  react+djangoбд:  postgre на docker инфраструктуребиблиотека для работы с api telegram:  aiogramвопрос срочный,  нужно запуститься в течение максимум недели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2023-08-06</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freelansim.ru</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8">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Информационные агентства</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3</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Пермский школьник вошел в тройку лидеров Всероссийский кубка «Код будущего»</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 рамках проектно - образовательного интенсива «архипелаг – 2023».  в соревнованиях приняли участие выпускники федерального проекта «код будущего»,  которые освоили навыки программирования на языке  </w:t>
            </w:r>
            <w:r>
              <w:rPr>
                <w:rFonts w:ascii="Arial" w:hAnsi="Arial"/>
                <w:b/>
                <w:color w:val="000000"/>
                <w:sz w:val="20"/>
                <w:shd w:val="clear" w:color="auto" w:fill="ffff00"/>
              </w:rPr>
              <w:t xml:space="preserve">python </w:t>
            </w:r>
            <w:r>
              <w:rPr>
                <w:rFonts w:ascii="Arial" w:hAnsi="Arial"/>
                <w:sz w:val="20"/>
              </w:rPr>
              <w:t xml:space="preserve">.  window. yacontextcb. push ( () = &amp;gt; { ya. context. advmanager. render ( { &amp;quot;blockid&amp;quot;:  &amp;quot;r - a - 2387340 - 7&amp;quot;,  &amp;quot;renderto&amp;quot;:  &amp;quot;yandex _ rtb _ r - a - 2387340 - ...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2023-08-06</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ug.ru</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9">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Печатные СМИ</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4</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Срочная доработка конструктора чат-ботов Телеграм</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...телеграм.  текущая команда очень затягивает сроки.  основная часть кода написана,  нужна оперативная доработка и запуск проекта,  а в дальнейшем поддержка и внедрение новых функций.  языки:  бэк:   </w:t>
            </w:r>
            <w:r>
              <w:rPr>
                <w:rFonts w:ascii="Arial" w:hAnsi="Arial"/>
                <w:b/>
                <w:color w:val="000000"/>
                <w:sz w:val="20"/>
                <w:shd w:val="clear" w:color="auto" w:fill="ffff00"/>
              </w:rPr>
              <w:t xml:space="preserve">python </w:t>
            </w:r>
            <w:r>
              <w:rPr>
                <w:rFonts w:ascii="Arial" w:hAnsi="Arial"/>
                <w:sz w:val="20"/>
              </w:rPr>
              <w:t xml:space="preserve"> фронт:  react+ </w:t>
            </w:r>
            <w:r>
              <w:rPr>
                <w:rFonts w:ascii="Arial" w:hAnsi="Arial"/>
                <w:b/>
                <w:color w:val="000000"/>
                <w:sz w:val="20"/>
                <w:shd w:val="clear" w:color="auto" w:fill="ffff00"/>
              </w:rPr>
              <w:t xml:space="preserve">django </w:t>
            </w:r>
            <w:r>
              <w:rPr>
                <w:rFonts w:ascii="Arial" w:hAnsi="Arial"/>
                <w:sz w:val="20"/>
              </w:rPr>
              <w:t xml:space="preserve"> бд:  postgre на docker инфраструктуре библиотека для работы с api telegram:  aiogram вопрос срочный,  нужно запуститься в течение максимум недели...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2023-08-06</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freelansim.ru</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0">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Информационные агентства</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5</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Pygments - 2.16.0</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инструмент подсветки синтаксиса.  скачать можно по ссылке:   https: //pypi.  </w:t>
            </w:r>
            <w:r>
              <w:rPr>
                <w:rFonts w:ascii="Arial" w:hAnsi="Arial"/>
                <w:b/>
                <w:color w:val="000000"/>
                <w:sz w:val="20"/>
                <w:shd w:val="clear" w:color="auto" w:fill="ffff00"/>
              </w:rPr>
              <w:t xml:space="preserve">python </w:t>
            </w:r>
            <w:r>
              <w:rPr>
                <w:rFonts w:ascii="Arial" w:hAnsi="Arial"/>
                <w:sz w:val="20"/>
              </w:rPr>
              <w:t xml:space="preserve">. org/pypi/pygments/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2023-08-06</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pythondigest.ru</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1">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Электронные СМИ</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6</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Left-Wing’s Furious Assault . . . Shows Extent Of Concocted Try To Destroy Trump’s People’s Champion</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 appeared by the thousands,  jumping up from behind every rock,  from every hill on the horizon,  from every gulley and ravine,  and of course innumerable enemies slithering from the swamp,  every  </w:t>
            </w:r>
            <w:r>
              <w:rPr>
                <w:rFonts w:ascii="Arial" w:hAnsi="Arial"/>
                <w:b/>
                <w:color w:val="000000"/>
                <w:sz w:val="20"/>
                <w:shd w:val="clear" w:color="auto" w:fill="ffff00"/>
              </w:rPr>
              <w:t xml:space="preserve">python </w:t>
            </w:r>
            <w:r>
              <w:rPr>
                <w:rFonts w:ascii="Arial" w:hAnsi="Arial"/>
                <w:sz w:val="20"/>
              </w:rPr>
              <w:t xml:space="preserve"> and alligator and shark from the ocean and other insane,  babbling beasts. you were to think that trump was the greatest criminal in u. s.  political history,  or maybe any kind of north american ...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2023-08-06</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thewandererpress.com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2">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Электронные СМИ</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7</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Django Unchained : Jamie Foxx accusé d'antisémitisme après ce post 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...l'acteur de  </w:t>
            </w:r>
            <w:r>
              <w:rPr>
                <w:rFonts w:ascii="Arial" w:hAnsi="Arial"/>
                <w:b/>
                <w:color w:val="000000"/>
                <w:sz w:val="20"/>
                <w:shd w:val="clear" w:color="auto" w:fill="ffff00"/>
              </w:rPr>
              <w:t xml:space="preserve">django </w:t>
            </w:r>
            <w:r>
              <w:rPr>
                <w:rFonts w:ascii="Arial" w:hAnsi="Arial"/>
                <w:sz w:val="20"/>
              </w:rPr>
              <w:t xml:space="preserve"> unchained et d'electro est au coeur d'une vive polémique depuis hier. quelques semaines après de graves problèmes de santé qui ont inquiété ses fans,  l'acteur jamie foxx  ( </w:t>
            </w:r>
            <w:r>
              <w:rPr>
                <w:rFonts w:ascii="Arial" w:hAnsi="Arial"/>
                <w:b/>
                <w:color w:val="000000"/>
                <w:sz w:val="20"/>
                <w:shd w:val="clear" w:color="auto" w:fill="ffff00"/>
              </w:rPr>
              <w:t xml:space="preserve">django </w:t>
            </w:r>
            <w:r>
              <w:rPr>
                <w:rFonts w:ascii="Arial" w:hAnsi="Arial"/>
                <w:sz w:val="20"/>
              </w:rPr>
              <w:t xml:space="preserve"> unchained)  a su...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2023-08-06</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Hitek.fr</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3">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Информационные агентства</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8</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Le clown Django Edwards est mort à l’âge de 73 ans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Fondateur du mouvement du «nouveau clown»,  à l’affiche du Splendid à la fin des années 1980,  l’Américain était aussi célèbre pour ses apparitions télévisées.</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2023-08-06</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Liberation</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4">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Информационные агентства</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9</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Pamper your liver (2)</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the calamine lotion,   </w:t>
            </w:r>
            <w:r>
              <w:rPr>
                <w:rFonts w:ascii="Arial" w:hAnsi="Arial"/>
                <w:b/>
                <w:color w:val="000000"/>
                <w:sz w:val="20"/>
                <w:shd w:val="clear" w:color="auto" w:fill="ffff00"/>
              </w:rPr>
              <w:t xml:space="preserve">python </w:t>
            </w:r>
            <w:r>
              <w:rPr>
                <w:rFonts w:ascii="Arial" w:hAnsi="Arial"/>
                <w:sz w:val="20"/>
              </w:rPr>
              <w:t xml:space="preserve"> oil and powdered milk remedy we talked about last week is not for consumption.  it is meant to be applied on the area where you have hyperpigmentation.  this week,  we shall look into foods,  fruits and herbs that have hepatoprotective  (anything that prevents damage to the liver)  qualities.  before i proceed,  read more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2023-08-06</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Latest Nigerian News - Nigerian Newspapers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5">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Электронные СМИ</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10</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Объяснить как распарсить бинарные данные TCP на python</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нужно объяснить как получить текстовые данные из бинарных.  описание протокола,  пример входа/выхода прилагаю.  предпочтительно на  </w:t>
            </w:r>
            <w:r>
              <w:rPr>
                <w:rFonts w:ascii="Arial" w:hAnsi="Arial"/>
                <w:b/>
                <w:color w:val="000000"/>
                <w:sz w:val="20"/>
                <w:shd w:val="clear" w:color="auto" w:fill="ffff00"/>
              </w:rPr>
              <w:t xml:space="preserve">python </w:t>
            </w:r>
            <w:r>
              <w:rPr>
                <w:rFonts w:ascii="Arial" w:hAnsi="Arial"/>
                <w:sz w:val="20"/>
              </w:rPr>
              <w:t xml:space="preserve">/js. оставляйте свой телеграм ,  либо напишите на @dire77.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2023-08-06</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freelansim.ru</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6">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Информационные агентства</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11</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Jamie Foxx supported by close friend Mark Birnbaum after 'anti-Semitic' controversy</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...jamie foxx has been defended by his close friend after the  </w:t>
            </w:r>
            <w:r>
              <w:rPr>
                <w:rFonts w:ascii="Arial" w:hAnsi="Arial"/>
                <w:b/>
                <w:color w:val="000000"/>
                <w:sz w:val="20"/>
                <w:shd w:val="clear" w:color="auto" w:fill="ffff00"/>
              </w:rPr>
              <w:t xml:space="preserve">django </w:t>
            </w:r>
            <w:r>
              <w:rPr>
                <w:rFonts w:ascii="Arial" w:hAnsi="Arial"/>
                <w:sz w:val="20"/>
              </w:rPr>
              <w:t xml:space="preserve"> unchained star shared a controversial post on instagram.  the 55 - year - old actor took to social media on friday to share a post which read:  &amp;quot;they killed this dude named jesus … what do yo...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2023-08-06</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Mirror</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7">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Информационные агентства</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12</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Pamper your liver (2)</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the calamine lotion,   </w:t>
            </w:r>
            <w:r>
              <w:rPr>
                <w:rFonts w:ascii="Arial" w:hAnsi="Arial"/>
                <w:b/>
                <w:color w:val="000000"/>
                <w:sz w:val="20"/>
                <w:shd w:val="clear" w:color="auto" w:fill="ffff00"/>
              </w:rPr>
              <w:t xml:space="preserve">python </w:t>
            </w:r>
            <w:r>
              <w:rPr>
                <w:rFonts w:ascii="Arial" w:hAnsi="Arial"/>
                <w:sz w:val="20"/>
              </w:rPr>
              <w:t xml:space="preserve"> oil and powdered milk remedy we talked about last week is not for consumption.  it is meant to be applied on the area where you have hyperpigmentation.  this week,  we shall look into foods,  fruits and herbs that have hepatoprotective  (anything that prevents damage to the liver)  qualities.  before i proceed,  read more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2023-08-06</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The Punch</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8">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Электронные СМИ</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13</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Jamie Foxx clarifies alleged antisemitic comments, issues apology for remarks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...ifies alleged antisemitic comments,  issues apology for remarksjamie foxx clarified the alleged antisemitic posts be put up on his social media and issued an apology for the statement he made. the  </w:t>
            </w:r>
            <w:r>
              <w:rPr>
                <w:rFonts w:ascii="Arial" w:hAnsi="Arial"/>
                <w:b/>
                <w:color w:val="000000"/>
                <w:sz w:val="20"/>
                <w:shd w:val="clear" w:color="auto" w:fill="ffff00"/>
              </w:rPr>
              <w:t xml:space="preserve">django </w:t>
            </w:r>
            <w:r>
              <w:rPr>
                <w:rFonts w:ascii="Arial" w:hAnsi="Arial"/>
                <w:sz w:val="20"/>
              </w:rPr>
              <w:t xml:space="preserve"> unchained actor seemed to have raised eyebrows over the posts he published on friday and the internet quickly started blasting him for his statement.  . ads _ between _ content { height: auto; wid...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2023-08-06</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The News International: Latest News Breaking</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9">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Электронные СМИ</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14</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Ball python discovered thrift shop in Dordrecht</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When browsing through thrift stores and charity shops,  you can often be lucky enough to discover some incredible finds  -  and bargains  -  but one thing you likely don’t expect to. .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2023-08-06</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iamexpat.nl</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20">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Электронные СМИ</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15</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Thrift store in Dordrecht found a python in its donations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a ball  </w:t>
            </w:r>
            <w:r>
              <w:rPr>
                <w:rFonts w:ascii="Arial" w:hAnsi="Arial"/>
                <w:b/>
                <w:color w:val="000000"/>
                <w:sz w:val="20"/>
                <w:shd w:val="clear" w:color="auto" w:fill="ffff00"/>
              </w:rPr>
              <w:t xml:space="preserve">python </w:t>
            </w:r>
            <w:r>
              <w:rPr>
                <w:rFonts w:ascii="Arial" w:hAnsi="Arial"/>
                <w:sz w:val="20"/>
              </w:rPr>
              <w:t xml:space="preserve"> was discovered in a thrift store in dordrecht on wednesday,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2023-08-06</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nltimes.nl</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21">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Электронные СМИ</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16</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Jamie Foxx and Jennifer Aniston issue statements over ‘antisemitic’ Instagram post</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...community and everyone who was offended by my post, ” foxx,  55,  wrote in a statement shared on his social media accounts.  “i now know my choice of words have caused offense and i’m sorry. ” the  </w:t>
            </w:r>
            <w:r>
              <w:rPr>
                <w:rFonts w:ascii="Arial" w:hAnsi="Arial"/>
                <w:b/>
                <w:color w:val="000000"/>
                <w:sz w:val="20"/>
                <w:shd w:val="clear" w:color="auto" w:fill="ffff00"/>
              </w:rPr>
              <w:t xml:space="preserve">django </w:t>
            </w:r>
            <w:r>
              <w:rPr>
                <w:rFonts w:ascii="Arial" w:hAnsi="Arial"/>
                <w:sz w:val="20"/>
              </w:rPr>
              <w:t xml:space="preserve"> unchained star continued:  “i only have love in my heart for everyone.  i love and support the jewish community. ” the actor’s fans defended foxx on social media,  writing “it was obvious he was r...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2023-08-06</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The Independent</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22">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Информационные агентства</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17</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A mountain pass challenges backpackers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 khau coc cha pass.  the 2. 5 - kilometer - long pass is a vertical slope,  so it is built into 14 bends to lower the height,  for increased convenience.  from afar,  me pia pass resembles a giant  </w:t>
            </w:r>
            <w:r>
              <w:rPr>
                <w:rFonts w:ascii="Arial" w:hAnsi="Arial"/>
                <w:b/>
                <w:color w:val="000000"/>
                <w:sz w:val="20"/>
                <w:shd w:val="clear" w:color="auto" w:fill="ffff00"/>
              </w:rPr>
              <w:t xml:space="preserve">python </w:t>
            </w:r>
            <w:r>
              <w:rPr>
                <w:rFonts w:ascii="Arial" w:hAnsi="Arial"/>
                <w:sz w:val="20"/>
              </w:rPr>
              <w:t xml:space="preserve"> winding round and round.  despite being known as one of the most dangerous passes in cao bang,  me pia has become a favorite destination for those drawn to the thrill of exploring the splendor of ...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2023-08-06</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thesaigontimes.vn</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23">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Информационные агентства</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18</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TELEGRAM BOT</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hello,  i am seeking an experienced contractor who can create a telegram bot for me.  i want the bot to be hosted on vercel and the feature set required by the bot should include sending automated messages, . . .   (budget:  $10  -  $30 usd,  jobs:  android,  iphone,  mobile app development,   </w:t>
            </w:r>
            <w:r>
              <w:rPr>
                <w:rFonts w:ascii="Arial" w:hAnsi="Arial"/>
                <w:b/>
                <w:color w:val="000000"/>
                <w:sz w:val="20"/>
                <w:shd w:val="clear" w:color="auto" w:fill="ffff00"/>
              </w:rPr>
              <w:t xml:space="preserve">python </w:t>
            </w:r>
            <w:r>
              <w:rPr>
                <w:rFonts w:ascii="Arial" w:hAnsi="Arial"/>
                <w:sz w:val="20"/>
              </w:rPr>
              <w:t xml:space="preserve">,  software architecture)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2023-08-06</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freelancer</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24">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Информационные агентства</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19</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Доработать проект на FastApi + Vue.JS + Postgres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...обходимо доработать существующий проект веб - приложения на fastapi + vue. js + oracle:  в рамках доработки добавить взаимодействие с бд postgres и перевести существующие алгоритмы макросов vba на  </w:t>
            </w:r>
            <w:r>
              <w:rPr>
                <w:rFonts w:ascii="Arial" w:hAnsi="Arial"/>
                <w:b/>
                <w:color w:val="000000"/>
                <w:sz w:val="20"/>
                <w:shd w:val="clear" w:color="auto" w:fill="ffff00"/>
              </w:rPr>
              <w:t xml:space="preserve">python </w:t>
            </w:r>
            <w:r>
              <w:rPr>
                <w:rFonts w:ascii="Arial" w:hAnsi="Arial"/>
                <w:sz w:val="20"/>
              </w:rPr>
              <w:t xml:space="preserve"> в проекте  (то есть загружать файл через интерфейс веб - приложения и обрабатывать на беке) при локальной разработке развернуть бд у себя,  потом же подключение будет к удаленному серверу. основна...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2023-08-06</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freelansim.ru</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25">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Информационные агентства</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20</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PineScript V5 Indicator Help</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i wrote an indicator with pinescript v5,  but i'm making a mistake somewhere.  they can write.   (budget:  $10  -  $30 usd,  jobs:  c programming,  metatrader,  php,   </w:t>
            </w:r>
            <w:r>
              <w:rPr>
                <w:rFonts w:ascii="Arial" w:hAnsi="Arial"/>
                <w:b/>
                <w:color w:val="000000"/>
                <w:sz w:val="20"/>
                <w:shd w:val="clear" w:color="auto" w:fill="ffff00"/>
              </w:rPr>
              <w:t xml:space="preserve">python </w:t>
            </w:r>
            <w:r>
              <w:rPr>
                <w:rFonts w:ascii="Arial" w:hAnsi="Arial"/>
                <w:sz w:val="20"/>
              </w:rPr>
              <w:t xml:space="preserve">,  software architecture)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2023-08-06</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freelancer</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26">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Информационные агентства</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bl>
    <w:p>
      <w:pPr>
        <w:pStyle w:val="Style19"/>
        <w:widowControl w:val="false"/>
        <w:suppressLineNumbers/>
        <w:bidi w:val="0"/>
        <w:spacing w:lineRule="auto" w:line="276" w:before="0" w:after="200"/>
        <w:jc w:val="left"/>
        <w:rPr>
          <w:sz w:val="20"/>
          <w:szCs w:val="20"/>
        </w:rPr>
      </w:pPr>
      <w:r>
        <w:rPr>
          <w:sz w:val="20"/>
          <w:szCs w:val="20"/>
        </w:rPr>
        <w:t xml:space="preserve"/>
      </w:r>
    </w:p>
    <w:p>
      <w:pPr>
        <w:pStyle w:val="Style19"/>
        <w:widowControl w:val="false"/>
        <w:suppressLineNumbers/>
        <w:bidi w:val="0"/>
        <w:spacing w:lineRule="auto" w:line="276" w:before="0" w:after="200"/>
        <w:jc w:val="left"/>
        <w:rPr>
          <w:rFonts w:ascii="Arial" w:hAnsi="Arial"/>
          <w:sz w:val="20"/>
          <w:szCs w:val="20"/>
        </w:rPr>
      </w:pPr>
      <w:r>
        <w:rPr>
          <w:rFonts w:ascii="Arial" w:hAnsi="Arial"/>
          <w:sz w:val="20"/>
          <w:szCs w:val="20"/>
        </w:rPr>
      </w:r>
    </w:p>
    <w:p>
      <w:pPr>
        <w:pStyle w:val="Style19"/>
        <w:widowControl w:val="false"/>
        <w:suppressLineNumbers/>
        <w:bidi w:val="0"/>
        <w:spacing w:lineRule="auto" w:line="276" w:before="0" w:after="200"/>
        <w:jc w:val="left"/>
        <w:rPr>
          <w:sz w:val="20"/>
          <w:szCs w:val="20"/>
        </w:rPr>
      </w:pPr>
      <w:r>
        <w:rPr/>
      </w:r>
    </w:p>
    <w:p>
      <w:r>
        <w:br w:type="page"/>
      </w:r>
    </w:p>
    <w:p>
      <w:pPr>
        <w:pStyle w:val="Style7"/>
        <w:rPr/>
      </w:pPr>
      <w:r>
        <w:rPr/>
        <w:t xml:space="preserve"> </w:t>
      </w:r>
      <w:r>
        <w:rPr>
          <w:rFonts w:ascii="Arial" w:hAnsi="Arial"/>
          <w:sz w:val="32"/>
          <w:szCs w:val="32"/>
        </w:rPr>
        <w:t xml:space="preserve">Әлеуметтік желілер бойынша кесте </w:t>
      </w:r>
    </w:p>
    <w:tbl>
      <w:tblPr>
        <w:tblStyle w:val="TableGrid"/>
        <w:tblW w:w="14649" w:type="dxa"/>
        <w:jc w:val="center"/>
        <w:tblInd w:w="0" w:type="dxa"/>
        <w:tblLayout w:type="fixed"/>
        <w:tblCellMar>
          <w:top w:w="0" w:type="dxa"/>
          <w:left w:w="0" w:type="dxa"/>
          <w:bottom w:w="0" w:type="dxa"/>
          <w:right w:w="0" w:type="dxa"/>
        </w:tblCellMar>
      </w:tblPr>
      <w:tblGrid>
        <w:gridCol w:w="567"/>
        <w:gridCol w:w="8504"/>
        <w:gridCol w:w="2835"/>
        <w:gridCol w:w="4535"/>
        <w:gridCol w:w="2835"/>
        <w:gridCol w:w="3402"/>
        <w:gridCol w:w="2835"/>
      </w:tblGrid>
      <w:tr>
        <w:trPr/>
        <w:tc>
          <w:tcPr>
            <w:tcW w:w="4883" w:type="dxa"/>
            <w:tcBorders/>
          </w:tcPr>
          <w:p>
            <w:pPr>
              <w:pStyle w:val="Style19"/>
              <w:widowControl w:val="false"/>
              <w:bidi w:val="0"/>
              <w:spacing w:lineRule="auto" w:line="240" w:before="0" w:after="0"/>
              <w:jc w:val="center"/>
              <w:rPr>
                <w:rFonts w:ascii="Arial" w:hAnsi="Arial"/>
              </w:rPr>
            </w:pPr>
            <w:r>
              <w:rPr>
                <w:rFonts w:ascii="Arial" w:hAnsi="Arial"/>
                <w:b/>
                <w:bCs/>
                <w:sz w:val="20"/>
                <w:szCs w:val="20"/>
              </w:rPr>
              <w:t xml:space="preserve">№</w:t>
            </w:r>
          </w:p>
        </w:tc>
        <w:tc>
          <w:tcPr>
            <w:tcW w:w="4883" w:type="dxa"/>
            <w:tcBorders/>
          </w:tcPr>
          <w:p>
            <w:pPr>
              <w:pStyle w:val="Style19"/>
              <w:widowControl w:val="false"/>
              <w:bidi w:val="0"/>
              <w:spacing w:lineRule="auto" w:line="240" w:before="0" w:after="0"/>
              <w:jc w:val="center"/>
              <w:rPr>
                <w:rFonts w:ascii="Arial" w:hAnsi="Arial"/>
              </w:rPr>
            </w:pPr>
            <w:r>
              <w:rPr>
                <w:rFonts w:ascii="Arial" w:hAnsi="Arial"/>
                <w:b/>
                <w:bCs/>
                <w:sz w:val="20"/>
                <w:szCs w:val="20"/>
              </w:rPr>
              <w:t xml:space="preserve">Қысқаша мазмұны</w:t>
            </w:r>
          </w:p>
        </w:tc>
        <w:tc>
          <w:tcPr>
            <w:tcW w:w="4883" w:type="dxa"/>
            <w:tcBorders/>
          </w:tcPr>
          <w:p>
            <w:pPr>
              <w:pStyle w:val="Style19"/>
              <w:widowControl w:val="false"/>
              <w:bidi w:val="0"/>
              <w:spacing w:lineRule="auto" w:line="240" w:before="0" w:after="0"/>
              <w:jc w:val="center"/>
              <w:rPr>
                <w:rFonts w:ascii="Arial" w:hAnsi="Arial"/>
              </w:rPr>
            </w:pPr>
            <w:r>
              <w:rPr>
                <w:rFonts w:ascii="Arial" w:hAnsi="Arial"/>
                <w:b/>
                <w:bCs/>
                <w:sz w:val="20"/>
                <w:szCs w:val="20"/>
              </w:rPr>
              <w:t xml:space="preserve">Күні</w:t>
            </w:r>
          </w:p>
        </w:tc>
        <w:tc>
          <w:tcPr>
            <w:tcW w:w="4883" w:type="dxa"/>
            <w:tcBorders/>
          </w:tcPr>
          <w:p>
            <w:pPr>
              <w:pStyle w:val="Style19"/>
              <w:widowControl w:val="false"/>
              <w:bidi w:val="0"/>
              <w:spacing w:lineRule="auto" w:line="240" w:before="0" w:after="0"/>
              <w:jc w:val="center"/>
              <w:rPr>
                <w:rFonts w:ascii="Arial" w:hAnsi="Arial"/>
              </w:rPr>
            </w:pPr>
            <w:r>
              <w:rPr>
                <w:rFonts w:ascii="Arial" w:hAnsi="Arial"/>
                <w:b/>
                <w:bCs/>
                <w:sz w:val="20"/>
                <w:szCs w:val="20"/>
              </w:rPr>
              <w:t xml:space="preserve">Қауымдастық</w:t>
            </w:r>
          </w:p>
        </w:tc>
        <w:tc>
          <w:tcPr>
            <w:tcW w:w="4883" w:type="dxa"/>
            <w:tcBorders/>
          </w:tcPr>
          <w:p>
            <w:pPr>
              <w:pStyle w:val="Style19"/>
              <w:widowControl w:val="false"/>
              <w:bidi w:val="0"/>
              <w:spacing w:lineRule="auto" w:line="240" w:before="0" w:after="0"/>
              <w:jc w:val="center"/>
              <w:rPr>
                <w:rFonts w:ascii="Arial" w:hAnsi="Arial"/>
              </w:rPr>
            </w:pPr>
            <w:r>
              <w:rPr>
                <w:rFonts w:ascii="Arial" w:hAnsi="Arial"/>
                <w:b/>
                <w:bCs/>
                <w:sz w:val="20"/>
                <w:szCs w:val="20"/>
              </w:rPr>
              <w:t xml:space="preserve">URL</w:t>
            </w:r>
          </w:p>
        </w:tc>
        <w:tc>
          <w:tcPr>
            <w:tcW w:w="4883" w:type="dxa"/>
            <w:tcBorders/>
          </w:tcPr>
          <w:p>
            <w:pPr>
              <w:pStyle w:val="Style19"/>
              <w:widowControl w:val="false"/>
              <w:bidi w:val="0"/>
              <w:spacing w:lineRule="auto" w:line="240" w:before="0" w:after="0"/>
              <w:jc w:val="center"/>
              <w:rPr>
                <w:rFonts w:ascii="Arial" w:hAnsi="Arial"/>
              </w:rPr>
            </w:pPr>
            <w:r>
              <w:rPr>
                <w:rFonts w:ascii="Arial" w:hAnsi="Arial"/>
                <w:b/>
                <w:bCs/>
                <w:sz w:val="20"/>
                <w:szCs w:val="20"/>
              </w:rPr>
              <w:t xml:space="preserve">Реңкілік</w:t>
            </w:r>
          </w:p>
        </w:tc>
        <w:tc>
          <w:tcPr>
            <w:tcW w:w="4883" w:type="dxa"/>
            <w:tcBorders/>
          </w:tcPr>
          <w:p>
            <w:pPr>
              <w:pStyle w:val="Style19"/>
              <w:widowControl w:val="false"/>
              <w:bidi w:val="0"/>
              <w:spacing w:lineRule="auto" w:line="240" w:before="0" w:after="0"/>
              <w:jc w:val="center"/>
              <w:rPr>
                <w:rFonts w:ascii="Arial" w:hAnsi="Arial"/>
              </w:rPr>
            </w:pPr>
            <w:r>
              <w:rPr>
                <w:rFonts w:ascii="Arial" w:hAnsi="Arial"/>
                <w:b/>
                <w:bCs/>
                <w:sz w:val="20"/>
                <w:szCs w:val="20"/>
              </w:rPr>
              <w:t xml:space="preserve">Әлеуметтік желілер атауы</w:t>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ищу работу junior  </w:t>
            </w:r>
            <w:r>
              <w:rPr>
                <w:rFonts w:ascii="Arial" w:hAnsi="Arial"/>
                <w:b/>
                <w:i/>
                <w:color w:val="000000"/>
                <w:sz w:val="20"/>
                <w:u w:val="single"/>
                <w:shd w:val="clear" w:color="auto" w:fill="ffff00"/>
              </w:rPr>
              <w:t xml:space="preserve">python </w:t>
            </w:r>
            <w:r>
              <w:rPr>
                <w:rFonts w:ascii="Arial" w:hAnsi="Arial"/>
                <w:sz w:val="20"/>
              </w:rPr>
              <w:t xml:space="preserve"> backend developer опыт работы 8 месяцев в хорошей компании  </w:t>
            </w:r>
            <w:r>
              <w:rPr>
                <w:rFonts w:ascii="Arial" w:hAnsi="Arial"/>
                <w:b/>
                <w:i/>
                <w:color w:val="000000"/>
                <w:sz w:val="20"/>
                <w:u w:val="single"/>
                <w:shd w:val="clear" w:color="auto" w:fill="ffff00"/>
              </w:rPr>
              <w:t xml:space="preserve">python </w:t>
            </w:r>
            <w:r>
              <w:rPr>
                <w:rFonts w:ascii="Arial" w:hAnsi="Arial"/>
                <w:sz w:val="20"/>
              </w:rPr>
              <w:t xml:space="preserve"> sql mysql postgresql  </w:t>
            </w:r>
            <w:r>
              <w:rPr>
                <w:rFonts w:ascii="Arial" w:hAnsi="Arial"/>
                <w:b/>
                <w:i/>
                <w:color w:val="000000"/>
                <w:sz w:val="20"/>
                <w:u w:val="single"/>
                <w:shd w:val="clear" w:color="auto" w:fill="ffff00"/>
              </w:rPr>
              <w:t xml:space="preserve">django </w:t>
            </w:r>
            <w:r>
              <w:rPr>
                <w:rFonts w:ascii="Arial" w:hAnsi="Arial"/>
                <w:sz w:val="20"/>
              </w:rPr>
              <w:t xml:space="preserve"> framework flask bootstrap github базы данных mysql postgesql backend субд  </w:t>
            </w:r>
            <w:r>
              <w:rPr>
                <w:rFonts w:ascii="Arial" w:hAnsi="Arial"/>
                <w:b/>
                <w:i/>
                <w:color w:val="000000"/>
                <w:sz w:val="20"/>
                <w:u w:val="single"/>
                <w:shd w:val="clear" w:color="auto" w:fill="ffff00"/>
              </w:rPr>
              <w:t xml:space="preserve">django </w:t>
            </w:r>
            <w:r>
              <w:rPr>
                <w:rFonts w:ascii="Arial" w:hAnsi="Arial"/>
                <w:sz w:val="20"/>
              </w:rPr>
              <w:t xml:space="preserve"> linux html http работа с базами данных css docker без знания 1с сейчас никуда ????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Релокейшн - IT - Узбекистан и мир</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27">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Telegram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2</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...подошел к завершению второй модуль обучения языку программирования  </w:t>
            </w:r>
            <w:r>
              <w:rPr>
                <w:rFonts w:ascii="Arial" w:hAnsi="Arial"/>
                <w:b/>
                <w:i/>
                <w:color w:val="000000"/>
                <w:sz w:val="20"/>
                <w:u w:val="single"/>
                <w:shd w:val="clear" w:color="auto" w:fill="ffff00"/>
              </w:rPr>
              <w:t xml:space="preserve">python </w:t>
            </w:r>
            <w:r>
              <w:rPr>
                <w:rFonts w:ascii="Arial" w:hAnsi="Arial"/>
                <w:sz w:val="20"/>
              </w:rPr>
              <w:t xml:space="preserve"> для школьников 8 - 11 классов от [club216227734|it - школы алгоритмика] в белорецке при поддержке министерства цифрового развития рф и [club198496840|оператора услуг домашнего интернет и тв в бело...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Алгоритмика Белорецк, Школа программирования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28">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3</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ищу работу junior  </w:t>
            </w:r>
            <w:r>
              <w:rPr>
                <w:rFonts w:ascii="Arial" w:hAnsi="Arial"/>
                <w:b/>
                <w:i/>
                <w:color w:val="000000"/>
                <w:sz w:val="20"/>
                <w:u w:val="single"/>
                <w:shd w:val="clear" w:color="auto" w:fill="ffff00"/>
              </w:rPr>
              <w:t xml:space="preserve">python </w:t>
            </w:r>
            <w:r>
              <w:rPr>
                <w:rFonts w:ascii="Arial" w:hAnsi="Arial"/>
                <w:sz w:val="20"/>
              </w:rPr>
              <w:t xml:space="preserve"> backend developer опыт работы 8 месяцев в хорошей компании  </w:t>
            </w:r>
            <w:r>
              <w:rPr>
                <w:rFonts w:ascii="Arial" w:hAnsi="Arial"/>
                <w:b/>
                <w:i/>
                <w:color w:val="000000"/>
                <w:sz w:val="20"/>
                <w:u w:val="single"/>
                <w:shd w:val="clear" w:color="auto" w:fill="ffff00"/>
              </w:rPr>
              <w:t xml:space="preserve">python </w:t>
            </w:r>
            <w:r>
              <w:rPr>
                <w:rFonts w:ascii="Arial" w:hAnsi="Arial"/>
                <w:sz w:val="20"/>
              </w:rPr>
              <w:t xml:space="preserve"> sql mysql postgresql  </w:t>
            </w:r>
            <w:r>
              <w:rPr>
                <w:rFonts w:ascii="Arial" w:hAnsi="Arial"/>
                <w:b/>
                <w:i/>
                <w:color w:val="000000"/>
                <w:sz w:val="20"/>
                <w:u w:val="single"/>
                <w:shd w:val="clear" w:color="auto" w:fill="ffff00"/>
              </w:rPr>
              <w:t xml:space="preserve">django </w:t>
            </w:r>
            <w:r>
              <w:rPr>
                <w:rFonts w:ascii="Arial" w:hAnsi="Arial"/>
                <w:sz w:val="20"/>
              </w:rPr>
              <w:t xml:space="preserve"> framework flask bootstrap github базы данных mysql postgesql backend субд  </w:t>
            </w:r>
            <w:r>
              <w:rPr>
                <w:rFonts w:ascii="Arial" w:hAnsi="Arial"/>
                <w:b/>
                <w:i/>
                <w:color w:val="000000"/>
                <w:sz w:val="20"/>
                <w:u w:val="single"/>
                <w:shd w:val="clear" w:color="auto" w:fill="ffff00"/>
              </w:rPr>
              <w:t xml:space="preserve">django </w:t>
            </w:r>
            <w:r>
              <w:rPr>
                <w:rFonts w:ascii="Arial" w:hAnsi="Arial"/>
                <w:sz w:val="20"/>
              </w:rPr>
              <w:t xml:space="preserve"> linux html http работа с базами данных css docker вроде про бд ничего не написали) )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Релокейшн - IT - Узбекистан и мир</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29">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Telegram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4</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ищу работу junior  </w:t>
            </w:r>
            <w:r>
              <w:rPr>
                <w:rFonts w:ascii="Arial" w:hAnsi="Arial"/>
                <w:b/>
                <w:i/>
                <w:color w:val="000000"/>
                <w:sz w:val="20"/>
                <w:u w:val="single"/>
                <w:shd w:val="clear" w:color="auto" w:fill="ffff00"/>
              </w:rPr>
              <w:t xml:space="preserve">python </w:t>
            </w:r>
            <w:r>
              <w:rPr>
                <w:rFonts w:ascii="Arial" w:hAnsi="Arial"/>
                <w:sz w:val="20"/>
              </w:rPr>
              <w:t xml:space="preserve"> backend developer опыт работы 8 месяцев в хорошей компании  </w:t>
            </w:r>
            <w:r>
              <w:rPr>
                <w:rFonts w:ascii="Arial" w:hAnsi="Arial"/>
                <w:b/>
                <w:i/>
                <w:color w:val="000000"/>
                <w:sz w:val="20"/>
                <w:u w:val="single"/>
                <w:shd w:val="clear" w:color="auto" w:fill="ffff00"/>
              </w:rPr>
              <w:t xml:space="preserve">python </w:t>
            </w:r>
            <w:r>
              <w:rPr>
                <w:rFonts w:ascii="Arial" w:hAnsi="Arial"/>
                <w:sz w:val="20"/>
              </w:rPr>
              <w:t xml:space="preserve"> sql mysql postgresql  </w:t>
            </w:r>
            <w:r>
              <w:rPr>
                <w:rFonts w:ascii="Arial" w:hAnsi="Arial"/>
                <w:b/>
                <w:i/>
                <w:color w:val="000000"/>
                <w:sz w:val="20"/>
                <w:u w:val="single"/>
                <w:shd w:val="clear" w:color="auto" w:fill="ffff00"/>
              </w:rPr>
              <w:t xml:space="preserve">django </w:t>
            </w:r>
            <w:r>
              <w:rPr>
                <w:rFonts w:ascii="Arial" w:hAnsi="Arial"/>
                <w:sz w:val="20"/>
              </w:rPr>
              <w:t xml:space="preserve"> framework flask bootstrap github базы данных backend субд  </w:t>
            </w:r>
            <w:r>
              <w:rPr>
                <w:rFonts w:ascii="Arial" w:hAnsi="Arial"/>
                <w:b/>
                <w:i/>
                <w:color w:val="000000"/>
                <w:sz w:val="20"/>
                <w:u w:val="single"/>
                <w:shd w:val="clear" w:color="auto" w:fill="ffff00"/>
              </w:rPr>
              <w:t xml:space="preserve">django </w:t>
            </w:r>
            <w:r>
              <w:rPr>
                <w:rFonts w:ascii="Arial" w:hAnsi="Arial"/>
                <w:sz w:val="20"/>
              </w:rPr>
              <w:t xml:space="preserve"> linux html http работа с базами данных css docker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Релокейшн - IT - Узбекистан и мир</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30">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Telegram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5</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...vhjgxps557/)  өтті.  growave,  zebraeye,  mystory,  cleek. kz,  arlan biotech,  metaland metaverse,  teztok,  tastamat,  care pay llc,  metacog metrics,  proxymeta labs,  oila,  dalatech systems,   </w:t>
            </w:r>
            <w:r>
              <w:rPr>
                <w:rFonts w:ascii="Arial" w:hAnsi="Arial"/>
                <w:b/>
                <w:i/>
                <w:color w:val="000000"/>
                <w:sz w:val="20"/>
                <w:u w:val="single"/>
                <w:shd w:val="clear" w:color="auto" w:fill="ffff00"/>
              </w:rPr>
              <w:t xml:space="preserve">python </w:t>
            </w:r>
            <w:r>
              <w:rPr>
                <w:rFonts w:ascii="Arial" w:hAnsi="Arial"/>
                <w:sz w:val="20"/>
              </w:rPr>
              <w:t xml:space="preserve"> rpa және gram командаларын құттықтаймыз! орталық азия,  моңғолия және грузиядағы технологиялық стартап - жобалар бойынша барлығы 200 өтінім түсті.  жобаларды орталық азия елдерінің сарапшылары мен...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Tsotne Pavliashvili</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31">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6</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...астота до 3200 мгц.  5.  надёжный блок питания,  deepcool pf600,  отличный блок питания очень тихий.  6.  башенный кулер deepcool,  не шумит даже при нагрузках.  7.  очень красивый корпус aerocool  </w:t>
            </w:r>
            <w:r>
              <w:rPr>
                <w:rFonts w:ascii="Arial" w:hAnsi="Arial"/>
                <w:b/>
                <w:i/>
                <w:color w:val="000000"/>
                <w:sz w:val="20"/>
                <w:u w:val="single"/>
                <w:shd w:val="clear" w:color="auto" w:fill="ffff00"/>
              </w:rPr>
              <w:t xml:space="preserve">python </w:t>
            </w:r>
            <w:r>
              <w:rPr>
                <w:rFonts w:ascii="Arial" w:hAnsi="Arial"/>
                <w:sz w:val="20"/>
              </w:rPr>
              <w:t xml:space="preserve"> пол года в использование,  3 больших кулера более 20 режимов подсветки можно поставить систему сво,  покупался на ozon за 7 тысяч рублей.  8.  ssd накопитель a - data su 650 на 240gb.  9.  жесткий...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Компьютерная барахолка Улан-Удэ</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32">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7</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...станьте  </w:t>
            </w:r>
            <w:r>
              <w:rPr>
                <w:rFonts w:ascii="Arial" w:hAnsi="Arial"/>
                <w:b/>
                <w:i/>
                <w:color w:val="000000"/>
                <w:sz w:val="20"/>
                <w:u w:val="single"/>
                <w:shd w:val="clear" w:color="auto" w:fill="ffff00"/>
              </w:rPr>
              <w:t xml:space="preserve">python </w:t>
            </w:r>
            <w:r>
              <w:rPr>
                <w:rFonts w:ascii="Arial" w:hAnsi="Arial"/>
                <w:sz w:val="20"/>
              </w:rPr>
              <w:t xml:space="preserve"> - разработчиком с нуля   жмите на картинку внизу на  </w:t>
            </w:r>
            <w:r>
              <w:rPr>
                <w:rFonts w:ascii="Arial" w:hAnsi="Arial"/>
                <w:b/>
                <w:i/>
                <w:color w:val="000000"/>
                <w:sz w:val="20"/>
                <w:u w:val="single"/>
                <w:shd w:val="clear" w:color="auto" w:fill="ffff00"/>
              </w:rPr>
              <w:t xml:space="preserve">python </w:t>
            </w:r>
            <w:r>
              <w:rPr>
                <w:rFonts w:ascii="Arial" w:hAnsi="Arial"/>
                <w:sz w:val="20"/>
              </w:rPr>
              <w:t xml:space="preserve"> пишут веб - приложения и нейросети,  выполняют научные расчеты и автоматизируют течения.  язык легко выучить,  даже если вы никогда в жиз...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Стать программистом</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33">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8</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...иды костров картинки.  интеркино таблетка инструкция по применению.  bushnell навигатор виды приборов ночного видения.  родовая травма симптомы остеопат спб.  субтотальная резекция толстой кишки.   </w:t>
            </w:r>
            <w:r>
              <w:rPr>
                <w:rFonts w:ascii="Arial" w:hAnsi="Arial"/>
                <w:b/>
                <w:i/>
                <w:color w:val="000000"/>
                <w:sz w:val="20"/>
                <w:u w:val="single"/>
                <w:shd w:val="clear" w:color="auto" w:fill="ffff00"/>
              </w:rPr>
              <w:t xml:space="preserve">python </w:t>
            </w:r>
            <w:r>
              <w:rPr>
                <w:rFonts w:ascii="Arial" w:hAnsi="Arial"/>
                <w:sz w:val="20"/>
              </w:rPr>
              <w:t xml:space="preserve"> вакансии казань видео уроки программирования.  внимание информация картинка storybird com.  www medq ru зарегистрироваться.  подарок девушке в коробке необычные вещи в подарок из египта.  настоящи...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Праздник каждый день</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34">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9</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...ка слушать онлайн.  антивандальная пленка на стекло.  препарат таурин инструкция глазные капли при слезотечении и покраснении глаз.  назовите основные признаки семейства мятликовых.  разработка на  </w:t>
            </w:r>
            <w:r>
              <w:rPr>
                <w:rFonts w:ascii="Arial" w:hAnsi="Arial"/>
                <w:b/>
                <w:i/>
                <w:color w:val="000000"/>
                <w:sz w:val="20"/>
                <w:u w:val="single"/>
                <w:shd w:val="clear" w:color="auto" w:fill="ffff00"/>
              </w:rPr>
              <w:t xml:space="preserve">python </w:t>
            </w:r>
            <w:r>
              <w:rPr>
                <w:rFonts w:ascii="Arial" w:hAnsi="Arial"/>
                <w:sz w:val="20"/>
              </w:rPr>
              <w:t xml:space="preserve"> программирование курсы москва.  витамины суперинтенсив хорошие уколы от простатита.  часы edifice ef 552 1a купить эл часы настольные.  картинка я люблю белгород вумен форум гороскоп.  видео распл...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Моя машина</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35">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10</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...теннами как выбрать тв антенну для цифрового телевидения.  is the past equivalent of the перевод.  половые органы женщин видео что нужно сделать чтобы раньше пришли месячные.  курси текст изучение  </w:t>
            </w:r>
            <w:r>
              <w:rPr>
                <w:rFonts w:ascii="Arial" w:hAnsi="Arial"/>
                <w:b/>
                <w:i/>
                <w:color w:val="000000"/>
                <w:sz w:val="20"/>
                <w:u w:val="single"/>
                <w:shd w:val="clear" w:color="auto" w:fill="ffff00"/>
              </w:rPr>
              <w:t xml:space="preserve">python </w:t>
            </w:r>
            <w:r>
              <w:rPr>
                <w:rFonts w:ascii="Arial" w:hAnsi="Arial"/>
                <w:sz w:val="20"/>
              </w:rPr>
              <w:t xml:space="preserve"> 3 с нуля.  продаю 4 комнатную квартиру нижний новгород.  алкоголизм у женщин симптомы признаки и лечение.  сексуальные препараты для женщин.  симптомы аллергического насморка у взрослых.  ?? .  за...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Дача для души</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36">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11</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 прочитал,  те все поняли.  алешка просто предсказал дальнейший путь развития страны.  а будет именно так.  да и на$ - рать,  собственно.  освоили же libre office? освоили же терминал? освоили c,   </w:t>
            </w:r>
            <w:r>
              <w:rPr>
                <w:rFonts w:ascii="Arial" w:hAnsi="Arial"/>
                <w:b/>
                <w:i/>
                <w:color w:val="000000"/>
                <w:sz w:val="20"/>
                <w:u w:val="single"/>
                <w:shd w:val="clear" w:color="auto" w:fill="ffff00"/>
              </w:rPr>
              <w:t xml:space="preserve">python </w:t>
            </w:r>
            <w:r>
              <w:rPr>
                <w:rFonts w:ascii="Arial" w:hAnsi="Arial"/>
                <w:sz w:val="20"/>
              </w:rPr>
              <w:t xml:space="preserve">? отличный пост,  админушки? хорошо ли работают ворованные решения? шикарно....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Подслушано Щукино</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37">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12</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...станьте  </w:t>
            </w:r>
            <w:r>
              <w:rPr>
                <w:rFonts w:ascii="Arial" w:hAnsi="Arial"/>
                <w:b/>
                <w:i/>
                <w:color w:val="000000"/>
                <w:sz w:val="20"/>
                <w:u w:val="single"/>
                <w:shd w:val="clear" w:color="auto" w:fill="ffff00"/>
              </w:rPr>
              <w:t xml:space="preserve">python </w:t>
            </w:r>
            <w:r>
              <w:rPr>
                <w:rFonts w:ascii="Arial" w:hAnsi="Arial"/>
                <w:sz w:val="20"/>
              </w:rPr>
              <w:t xml:space="preserve"> - разработчиком с нуля   жмите на картинку внизу на  </w:t>
            </w:r>
            <w:r>
              <w:rPr>
                <w:rFonts w:ascii="Arial" w:hAnsi="Arial"/>
                <w:b/>
                <w:i/>
                <w:color w:val="000000"/>
                <w:sz w:val="20"/>
                <w:u w:val="single"/>
                <w:shd w:val="clear" w:color="auto" w:fill="ffff00"/>
              </w:rPr>
              <w:t xml:space="preserve">python </w:t>
            </w:r>
            <w:r>
              <w:rPr>
                <w:rFonts w:ascii="Arial" w:hAnsi="Arial"/>
                <w:sz w:val="20"/>
              </w:rPr>
              <w:t xml:space="preserve"> пишут веб - приложения и нейросети,  выполняют научные вычисления и автоматизируют технологические процессы.  язык несложно изучить,  пус...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Стать программистом</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38">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13</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...войны 1939 1940 исаев.  смена пола в домашних условиях.  продам шашку казачью боевую настоящую.  тц тройка магазины список магазинов.  психотропные средства классификация.   </w:t>
            </w:r>
            <w:r>
              <w:rPr>
                <w:rFonts w:ascii="Arial" w:hAnsi="Arial"/>
                <w:b/>
                <w:i/>
                <w:color w:val="000000"/>
                <w:sz w:val="20"/>
                <w:u w:val="single"/>
                <w:shd w:val="clear" w:color="auto" w:fill="ffff00"/>
              </w:rPr>
              <w:t xml:space="preserve">django </w:t>
            </w:r>
            <w:r>
              <w:rPr>
                <w:rFonts w:ascii="Arial" w:hAnsi="Arial"/>
                <w:sz w:val="20"/>
              </w:rPr>
              <w:t xml:space="preserve"> примеры проектов  </w:t>
            </w:r>
            <w:r>
              <w:rPr>
                <w:rFonts w:ascii="Arial" w:hAnsi="Arial"/>
                <w:b/>
                <w:i/>
                <w:color w:val="000000"/>
                <w:sz w:val="20"/>
                <w:u w:val="single"/>
                <w:shd w:val="clear" w:color="auto" w:fill="ffff00"/>
              </w:rPr>
              <w:t xml:space="preserve">python </w:t>
            </w:r>
            <w:r>
              <w:rPr>
                <w:rFonts w:ascii="Arial" w:hAnsi="Arial"/>
                <w:sz w:val="20"/>
              </w:rPr>
              <w:t xml:space="preserve"> академия айти.  термобелье монблан отзывы цена.  купить видеорегистратор для автомобиля с двумя камерами.  станок для заточки ножей на авито.  музыкальные магазины иркутск частушки про себя для де...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Мой брэнд</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39">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14</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...vhjgxps557/)  өтті.  growave,  zebraeye,  mystory,  cleek. kz,  arlan biotech,  metaland metaverse,  teztok,  tastamat,  care pay llc,  metacog metrics,  proxymeta labs,  oila,  dalatech systems,   </w:t>
            </w:r>
            <w:r>
              <w:rPr>
                <w:rFonts w:ascii="Arial" w:hAnsi="Arial"/>
                <w:b/>
                <w:i/>
                <w:color w:val="000000"/>
                <w:sz w:val="20"/>
                <w:u w:val="single"/>
                <w:shd w:val="clear" w:color="auto" w:fill="ffff00"/>
              </w:rPr>
              <w:t xml:space="preserve">python </w:t>
            </w:r>
            <w:r>
              <w:rPr>
                <w:rFonts w:ascii="Arial" w:hAnsi="Arial"/>
                <w:sz w:val="20"/>
              </w:rPr>
              <w:t xml:space="preserve"> rpa және gram командаларын құттықтаймыз! орталық азия,  моңғолия және грузиядағы технологиялық стартап - жобалар бойынша барлығы 200 өтінім түсті.  жобаларды орталық азия елдерінің сарапшылары мен...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Amirbekov Pulod</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40">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15</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...нская одежда вологда женская одежда 2023 основные тенденции.  на чем сделать деньги реальный способ.  паховая эпидермофития лечение форум.  daiva чемпион катушка для спиннинга шимано.  программист  </w:t>
            </w:r>
            <w:r>
              <w:rPr>
                <w:rFonts w:ascii="Arial" w:hAnsi="Arial"/>
                <w:b/>
                <w:i/>
                <w:color w:val="000000"/>
                <w:sz w:val="20"/>
                <w:u w:val="single"/>
                <w:shd w:val="clear" w:color="auto" w:fill="ffff00"/>
              </w:rPr>
              <w:t xml:space="preserve">python </w:t>
            </w:r>
            <w:r>
              <w:rPr>
                <w:rFonts w:ascii="Arial" w:hAnsi="Arial"/>
                <w:sz w:val="20"/>
              </w:rPr>
              <w:t xml:space="preserve"> it специалист обучение онлайн.  маска из банана для лица от морщин.  веб камера logitech hd webcam c270 черный.  девушка без переднего зуба можно ли поставить винир на коронку.  на каких сайтах ис...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Женская красота и здоровье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41">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16</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...ейтинг 2023.  gigabyte z590 aorus master lga 1200.  открыть канал на youtube сайты для быстрого заработка без вложений.  новая таврия фото 2023 пиво efes.  хлеб по английски произношение слушать.   </w:t>
            </w:r>
            <w:r>
              <w:rPr>
                <w:rFonts w:ascii="Arial" w:hAnsi="Arial"/>
                <w:b/>
                <w:i/>
                <w:color w:val="000000"/>
                <w:sz w:val="20"/>
                <w:u w:val="single"/>
                <w:shd w:val="clear" w:color="auto" w:fill="ffff00"/>
              </w:rPr>
              <w:t xml:space="preserve">python </w:t>
            </w:r>
            <w:r>
              <w:rPr>
                <w:rFonts w:ascii="Arial" w:hAnsi="Arial"/>
                <w:sz w:val="20"/>
              </w:rPr>
              <w:t xml:space="preserve"> web developer опт банк вакансии.  манные оладьи быстро и вкусно к моне кувшинки.  лжедмитрий 4 биография главные герои тарас бульба гоголь.  дизартрия у детей это что такое опг в медицине.  россий...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Мой брэнд</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42">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17</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...рства надо пить.  какие часы самые надежные лучшие часы наручные мужские механические рейтинг.  1 500 000 драм в рублях ипполит из иронии судьбы актер биография.  платформа для программирования на  </w:t>
            </w:r>
            <w:r>
              <w:rPr>
                <w:rFonts w:ascii="Arial" w:hAnsi="Arial"/>
                <w:b/>
                <w:i/>
                <w:color w:val="000000"/>
                <w:sz w:val="20"/>
                <w:u w:val="single"/>
                <w:shd w:val="clear" w:color="auto" w:fill="ffff00"/>
              </w:rPr>
              <w:t xml:space="preserve">python </w:t>
            </w:r>
            <w:r>
              <w:rPr>
                <w:rFonts w:ascii="Arial" w:hAnsi="Arial"/>
                <w:sz w:val="20"/>
              </w:rPr>
              <w:t xml:space="preserve">.  операция липосакция код заболевания гипертоническая болезнь 2 ст.  романовичи 3 план застройки сайт уряду.  где покупать акции и облигации.  амулеты и обереги своими руками.  воспалился сустав б...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Зубы-блеск</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43">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18</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...ан снг зеркало видеорегистратор fugicar fc8 целиком адаптированно под внутренний рынок стран снг.  русский интерфейс устройства приятно дополняет понятный интерфейс.  скачать язык программирования  </w:t>
            </w:r>
            <w:r>
              <w:rPr>
                <w:rFonts w:ascii="Arial" w:hAnsi="Arial"/>
                <w:b/>
                <w:i/>
                <w:color w:val="000000"/>
                <w:sz w:val="20"/>
                <w:u w:val="single"/>
                <w:shd w:val="clear" w:color="auto" w:fill="ffff00"/>
              </w:rPr>
              <w:t xml:space="preserve">python </w:t>
            </w:r>
            <w:r>
              <w:rPr>
                <w:rFonts w:ascii="Arial" w:hAnsi="Arial"/>
                <w:sz w:val="20"/>
              </w:rPr>
              <w:t xml:space="preserve">.  события дня в мире и россии сегодня.  страна в центре гималаев 5 букв.  что включают в основные задачи инклюзии ответ.  пилка шольц для пяток цена гидромассажные ванночки отзывы.  игра микроскоп...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Дача для души</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44">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19</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...vhjgxps557/)  өтті.  growave,  zebraeye,  mystory,  cleek. kz,  arlan biotech,  metaland metaverse,  teztok,  tastamat,  care pay llc,  metacog metrics,  proxymeta labs,  oila,  dalatech systems,   </w:t>
            </w:r>
            <w:r>
              <w:rPr>
                <w:rFonts w:ascii="Arial" w:hAnsi="Arial"/>
                <w:b/>
                <w:i/>
                <w:color w:val="000000"/>
                <w:sz w:val="20"/>
                <w:u w:val="single"/>
                <w:shd w:val="clear" w:color="auto" w:fill="ffff00"/>
              </w:rPr>
              <w:t xml:space="preserve">python </w:t>
            </w:r>
            <w:r>
              <w:rPr>
                <w:rFonts w:ascii="Arial" w:hAnsi="Arial"/>
                <w:sz w:val="20"/>
              </w:rPr>
              <w:t xml:space="preserve"> rpa және gram командаларын құттықтаймыз! орталық азия,  моңғолия және грузиядағы технологиялық стартап - жобалар бойынша барлығы 200 өтінім түсті.  жобаларды орталық азия елдерінің сарапшылары мен...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Suhrob Niyozov</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45">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20</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...10 веских причин изучить  </w:t>
            </w:r>
            <w:r>
              <w:rPr>
                <w:rFonts w:ascii="Arial" w:hAnsi="Arial"/>
                <w:b/>
                <w:i/>
                <w:color w:val="000000"/>
                <w:sz w:val="20"/>
                <w:u w:val="single"/>
                <w:shd w:val="clear" w:color="auto" w:fill="ffff00"/>
              </w:rPr>
              <w:t xml:space="preserve">python </w:t>
            </w:r>
            <w:r>
              <w:rPr>
                <w:rFonts w:ascii="Arial" w:hAnsi="Arial"/>
                <w:sz w:val="20"/>
              </w:rPr>
              <w:t xml:space="preserve"> для занятий наукой о данных наука о данных — это обширная область знаний со множеством точек входа.  какую из них выбрать,  зависит от того,  с чего и как вы хотите стартовать.  я начала изучать о...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Глеб Жеглов</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46">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Telegram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21</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...ure plans include backing open - source models,  revolutionizing how developers build and improve applications.   #datascience  #machinelearning  #dataanalysis  #ai  #bigdata  #datavisualization  # </w:t>
            </w:r>
            <w:r>
              <w:rPr>
                <w:rFonts w:ascii="Arial" w:hAnsi="Arial"/>
                <w:b/>
                <w:i/>
                <w:color w:val="000000"/>
                <w:sz w:val="20"/>
                <w:u w:val="single"/>
                <w:shd w:val="clear" w:color="auto" w:fill="ffff00"/>
              </w:rPr>
              <w:t xml:space="preserve">python </w:t>
            </w:r>
            <w:r>
              <w:rPr>
                <w:rFonts w:ascii="Arial" w:hAnsi="Arial"/>
                <w:sz w:val="20"/>
              </w:rPr>
              <w:t xml:space="preserve">  #statistics  #datadriven  #deeplearning  #datamining  #datainsights  #dataengineering  #dataanalytics  #datascientists  #artificialintelligence  #datapreprocessing  #datamodeling  #predictiveanal...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CRYPTO_INDIA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47">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22</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giant  </w:t>
            </w:r>
            <w:r>
              <w:rPr>
                <w:rFonts w:ascii="Arial" w:hAnsi="Arial"/>
                <w:b/>
                <w:i/>
                <w:color w:val="000000"/>
                <w:sz w:val="20"/>
                <w:u w:val="single"/>
                <w:shd w:val="clear" w:color="auto" w:fill="ffff00"/>
              </w:rPr>
              <w:t xml:space="preserve">python </w:t>
            </w:r>
            <w:r>
              <w:rPr>
                <w:rFonts w:ascii="Arial" w:hAnsi="Arial"/>
                <w:sz w:val="20"/>
              </w:rPr>
              <w:t xml:space="preserve"> eats man 12смотреть видео alberto munoz ‎ facebook diem  (digital currency)  3 ч.  · giant  </w:t>
            </w:r>
            <w:r>
              <w:rPr>
                <w:rFonts w:ascii="Arial" w:hAnsi="Arial"/>
                <w:b/>
                <w:i/>
                <w:color w:val="000000"/>
                <w:sz w:val="20"/>
                <w:u w:val="single"/>
                <w:shd w:val="clear" w:color="auto" w:fill="ffff00"/>
              </w:rPr>
              <w:t xml:space="preserve">python </w:t>
            </w:r>
            <w:r>
              <w:rPr>
                <w:rFonts w:ascii="Arial" w:hAnsi="Arial"/>
                <w:sz w:val="20"/>
              </w:rPr>
              <w:t xml:space="preserve"> eats man 12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FULL PITUFOS &amp; POLLOS EN TODO LIMA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48">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23</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giant  </w:t>
            </w:r>
            <w:r>
              <w:rPr>
                <w:rFonts w:ascii="Arial" w:hAnsi="Arial"/>
                <w:b/>
                <w:i/>
                <w:color w:val="000000"/>
                <w:sz w:val="20"/>
                <w:u w:val="single"/>
                <w:shd w:val="clear" w:color="auto" w:fill="ffff00"/>
              </w:rPr>
              <w:t xml:space="preserve">python </w:t>
            </w:r>
            <w:r>
              <w:rPr>
                <w:rFonts w:ascii="Arial" w:hAnsi="Arial"/>
                <w:sz w:val="20"/>
              </w:rPr>
              <w:t xml:space="preserve"> eats man 12смотреть видео alberto munoz ‎ facebook diem  (digital currency)  14 ч.  · giant  </w:t>
            </w:r>
            <w:r>
              <w:rPr>
                <w:rFonts w:ascii="Arial" w:hAnsi="Arial"/>
                <w:b/>
                <w:i/>
                <w:color w:val="000000"/>
                <w:sz w:val="20"/>
                <w:u w:val="single"/>
                <w:shd w:val="clear" w:color="auto" w:fill="ffff00"/>
              </w:rPr>
              <w:t xml:space="preserve">python </w:t>
            </w:r>
            <w:r>
              <w:rPr>
                <w:rFonts w:ascii="Arial" w:hAnsi="Arial"/>
                <w:sz w:val="20"/>
              </w:rPr>
              <w:t xml:space="preserve"> eats man 12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Mancing Mania Malang Raya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49">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24</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giant  </w:t>
            </w:r>
            <w:r>
              <w:rPr>
                <w:rFonts w:ascii="Arial" w:hAnsi="Arial"/>
                <w:b/>
                <w:i/>
                <w:color w:val="000000"/>
                <w:sz w:val="20"/>
                <w:u w:val="single"/>
                <w:shd w:val="clear" w:color="auto" w:fill="ffff00"/>
              </w:rPr>
              <w:t xml:space="preserve">python </w:t>
            </w:r>
            <w:r>
              <w:rPr>
                <w:rFonts w:ascii="Arial" w:hAnsi="Arial"/>
                <w:sz w:val="20"/>
              </w:rPr>
              <w:t xml:space="preserve"> eats man 12смотреть видео alberto munoz ‎ facebook diem  (digital currency)  6 ч.  · giant  </w:t>
            </w:r>
            <w:r>
              <w:rPr>
                <w:rFonts w:ascii="Arial" w:hAnsi="Arial"/>
                <w:b/>
                <w:i/>
                <w:color w:val="000000"/>
                <w:sz w:val="20"/>
                <w:u w:val="single"/>
                <w:shd w:val="clear" w:color="auto" w:fill="ffff00"/>
              </w:rPr>
              <w:t xml:space="preserve">python </w:t>
            </w:r>
            <w:r>
              <w:rPr>
                <w:rFonts w:ascii="Arial" w:hAnsi="Arial"/>
                <w:sz w:val="20"/>
              </w:rPr>
              <w:t xml:space="preserve"> eats man 12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Заработок онлайн</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50">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25</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giant  </w:t>
            </w:r>
            <w:r>
              <w:rPr>
                <w:rFonts w:ascii="Arial" w:hAnsi="Arial"/>
                <w:b/>
                <w:i/>
                <w:color w:val="000000"/>
                <w:sz w:val="20"/>
                <w:u w:val="single"/>
                <w:shd w:val="clear" w:color="auto" w:fill="ffff00"/>
              </w:rPr>
              <w:t xml:space="preserve">python </w:t>
            </w:r>
            <w:r>
              <w:rPr>
                <w:rFonts w:ascii="Arial" w:hAnsi="Arial"/>
                <w:sz w:val="20"/>
              </w:rPr>
              <w:t xml:space="preserve"> eats man 12смотреть видео alberto munoz ‎ facebook diem  (digital currency)  19 ч.  · giant  </w:t>
            </w:r>
            <w:r>
              <w:rPr>
                <w:rFonts w:ascii="Arial" w:hAnsi="Arial"/>
                <w:b/>
                <w:i/>
                <w:color w:val="000000"/>
                <w:sz w:val="20"/>
                <w:u w:val="single"/>
                <w:shd w:val="clear" w:color="auto" w:fill="ffff00"/>
              </w:rPr>
              <w:t xml:space="preserve">python </w:t>
            </w:r>
            <w:r>
              <w:rPr>
                <w:rFonts w:ascii="Arial" w:hAnsi="Arial"/>
                <w:sz w:val="20"/>
              </w:rPr>
              <w:t xml:space="preserve"> eats man 12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Liberians in Minnesota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51">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26</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giant  </w:t>
            </w:r>
            <w:r>
              <w:rPr>
                <w:rFonts w:ascii="Arial" w:hAnsi="Arial"/>
                <w:b/>
                <w:i/>
                <w:color w:val="000000"/>
                <w:sz w:val="20"/>
                <w:u w:val="single"/>
                <w:shd w:val="clear" w:color="auto" w:fill="ffff00"/>
              </w:rPr>
              <w:t xml:space="preserve">python </w:t>
            </w:r>
            <w:r>
              <w:rPr>
                <w:rFonts w:ascii="Arial" w:hAnsi="Arial"/>
                <w:sz w:val="20"/>
              </w:rPr>
              <w:t xml:space="preserve"> eats man 12смотреть видео alberto munoz ‎ facebook diem  (digital currency)  5 ч.  · giant  </w:t>
            </w:r>
            <w:r>
              <w:rPr>
                <w:rFonts w:ascii="Arial" w:hAnsi="Arial"/>
                <w:b/>
                <w:i/>
                <w:color w:val="000000"/>
                <w:sz w:val="20"/>
                <w:u w:val="single"/>
                <w:shd w:val="clear" w:color="auto" w:fill="ffff00"/>
              </w:rPr>
              <w:t xml:space="preserve">python </w:t>
            </w:r>
            <w:r>
              <w:rPr>
                <w:rFonts w:ascii="Arial" w:hAnsi="Arial"/>
                <w:sz w:val="20"/>
              </w:rPr>
              <w:t xml:space="preserve"> eats man 12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Любовь,семья,бизнес,деньги,здоровье,благополучие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52">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27</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giant  </w:t>
            </w:r>
            <w:r>
              <w:rPr>
                <w:rFonts w:ascii="Arial" w:hAnsi="Arial"/>
                <w:b/>
                <w:i/>
                <w:color w:val="000000"/>
                <w:sz w:val="20"/>
                <w:u w:val="single"/>
                <w:shd w:val="clear" w:color="auto" w:fill="ffff00"/>
              </w:rPr>
              <w:t xml:space="preserve">python </w:t>
            </w:r>
            <w:r>
              <w:rPr>
                <w:rFonts w:ascii="Arial" w:hAnsi="Arial"/>
                <w:sz w:val="20"/>
              </w:rPr>
              <w:t xml:space="preserve"> eats man 12смотреть видео alberto munoz ‎ facebook diem  (digital currency)  15 ч.  · giant  </w:t>
            </w:r>
            <w:r>
              <w:rPr>
                <w:rFonts w:ascii="Arial" w:hAnsi="Arial"/>
                <w:b/>
                <w:i/>
                <w:color w:val="000000"/>
                <w:sz w:val="20"/>
                <w:u w:val="single"/>
                <w:shd w:val="clear" w:color="auto" w:fill="ffff00"/>
              </w:rPr>
              <w:t xml:space="preserve">python </w:t>
            </w:r>
            <w:r>
              <w:rPr>
                <w:rFonts w:ascii="Arial" w:hAnsi="Arial"/>
                <w:sz w:val="20"/>
              </w:rPr>
              <w:t xml:space="preserve"> eats man 12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TAM MƏXFİ!</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53">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28</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giant  </w:t>
            </w:r>
            <w:r>
              <w:rPr>
                <w:rFonts w:ascii="Arial" w:hAnsi="Arial"/>
                <w:b/>
                <w:i/>
                <w:color w:val="000000"/>
                <w:sz w:val="20"/>
                <w:u w:val="single"/>
                <w:shd w:val="clear" w:color="auto" w:fill="ffff00"/>
              </w:rPr>
              <w:t xml:space="preserve">python </w:t>
            </w:r>
            <w:r>
              <w:rPr>
                <w:rFonts w:ascii="Arial" w:hAnsi="Arial"/>
                <w:sz w:val="20"/>
              </w:rPr>
              <w:t xml:space="preserve"> eats man 12смотреть видео alberto munoz ‎ facebook diem  (digital currency)  16 ч.  · giant  </w:t>
            </w:r>
            <w:r>
              <w:rPr>
                <w:rFonts w:ascii="Arial" w:hAnsi="Arial"/>
                <w:b/>
                <w:i/>
                <w:color w:val="000000"/>
                <w:sz w:val="20"/>
                <w:u w:val="single"/>
                <w:shd w:val="clear" w:color="auto" w:fill="ffff00"/>
              </w:rPr>
              <w:t xml:space="preserve">python </w:t>
            </w:r>
            <w:r>
              <w:rPr>
                <w:rFonts w:ascii="Arial" w:hAnsi="Arial"/>
                <w:sz w:val="20"/>
              </w:rPr>
              <w:t xml:space="preserve"> eats man 12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Общедоступная группа Azad  Bitərəf Gənclər  Birliyi</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54">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29</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giant  </w:t>
            </w:r>
            <w:r>
              <w:rPr>
                <w:rFonts w:ascii="Arial" w:hAnsi="Arial"/>
                <w:b/>
                <w:i/>
                <w:color w:val="000000"/>
                <w:sz w:val="20"/>
                <w:u w:val="single"/>
                <w:shd w:val="clear" w:color="auto" w:fill="ffff00"/>
              </w:rPr>
              <w:t xml:space="preserve">python </w:t>
            </w:r>
            <w:r>
              <w:rPr>
                <w:rFonts w:ascii="Arial" w:hAnsi="Arial"/>
                <w:sz w:val="20"/>
              </w:rPr>
              <w:t xml:space="preserve"> eats man 12смотреть видео alberto munoz ‎ facebook diem  (digital currency)  4 ч.  · giant  </w:t>
            </w:r>
            <w:r>
              <w:rPr>
                <w:rFonts w:ascii="Arial" w:hAnsi="Arial"/>
                <w:b/>
                <w:i/>
                <w:color w:val="000000"/>
                <w:sz w:val="20"/>
                <w:u w:val="single"/>
                <w:shd w:val="clear" w:color="auto" w:fill="ffff00"/>
              </w:rPr>
              <w:t xml:space="preserve">python </w:t>
            </w:r>
            <w:r>
              <w:rPr>
                <w:rFonts w:ascii="Arial" w:hAnsi="Arial"/>
                <w:sz w:val="20"/>
              </w:rPr>
              <w:t xml:space="preserve"> eats man 12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Заработок на Дому!</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55">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30</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giant  </w:t>
            </w:r>
            <w:r>
              <w:rPr>
                <w:rFonts w:ascii="Arial" w:hAnsi="Arial"/>
                <w:b/>
                <w:i/>
                <w:color w:val="000000"/>
                <w:sz w:val="20"/>
                <w:u w:val="single"/>
                <w:shd w:val="clear" w:color="auto" w:fill="ffff00"/>
              </w:rPr>
              <w:t xml:space="preserve">python </w:t>
            </w:r>
            <w:r>
              <w:rPr>
                <w:rFonts w:ascii="Arial" w:hAnsi="Arial"/>
                <w:sz w:val="20"/>
              </w:rPr>
              <w:t xml:space="preserve"> eats man 12смотреть видео alberto munoz ‎ facebook diem  (digital currency)  14 ч.  · giant  </w:t>
            </w:r>
            <w:r>
              <w:rPr>
                <w:rFonts w:ascii="Arial" w:hAnsi="Arial"/>
                <w:b/>
                <w:i/>
                <w:color w:val="000000"/>
                <w:sz w:val="20"/>
                <w:u w:val="single"/>
                <w:shd w:val="clear" w:color="auto" w:fill="ffff00"/>
              </w:rPr>
              <w:t xml:space="preserve">python </w:t>
            </w:r>
            <w:r>
              <w:rPr>
                <w:rFonts w:ascii="Arial" w:hAnsi="Arial"/>
                <w:sz w:val="20"/>
              </w:rPr>
              <w:t xml:space="preserve"> eats man 12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Портал української діаспори / Portal Ukrainian diaspora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56">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31</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giant  </w:t>
            </w:r>
            <w:r>
              <w:rPr>
                <w:rFonts w:ascii="Arial" w:hAnsi="Arial"/>
                <w:b/>
                <w:i/>
                <w:color w:val="000000"/>
                <w:sz w:val="20"/>
                <w:u w:val="single"/>
                <w:shd w:val="clear" w:color="auto" w:fill="ffff00"/>
              </w:rPr>
              <w:t xml:space="preserve">python </w:t>
            </w:r>
            <w:r>
              <w:rPr>
                <w:rFonts w:ascii="Arial" w:hAnsi="Arial"/>
                <w:sz w:val="20"/>
              </w:rPr>
              <w:t xml:space="preserve"> eats man 12смотреть видео alberto munoz ‎ facebook diem  (digital currency)  21 ч.  · giant  </w:t>
            </w:r>
            <w:r>
              <w:rPr>
                <w:rFonts w:ascii="Arial" w:hAnsi="Arial"/>
                <w:b/>
                <w:i/>
                <w:color w:val="000000"/>
                <w:sz w:val="20"/>
                <w:u w:val="single"/>
                <w:shd w:val="clear" w:color="auto" w:fill="ffff00"/>
              </w:rPr>
              <w:t xml:space="preserve">python </w:t>
            </w:r>
            <w:r>
              <w:rPr>
                <w:rFonts w:ascii="Arial" w:hAnsi="Arial"/>
                <w:sz w:val="20"/>
              </w:rPr>
              <w:t xml:space="preserve"> eats man 12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ЗАРАБОТОК В ИНТЕРНЕТЕ|ХАЙП|ИНВЕСТИЦИИ|МЛМ</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57">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32</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giant  </w:t>
            </w:r>
            <w:r>
              <w:rPr>
                <w:rFonts w:ascii="Arial" w:hAnsi="Arial"/>
                <w:b/>
                <w:i/>
                <w:color w:val="000000"/>
                <w:sz w:val="20"/>
                <w:u w:val="single"/>
                <w:shd w:val="clear" w:color="auto" w:fill="ffff00"/>
              </w:rPr>
              <w:t xml:space="preserve">python </w:t>
            </w:r>
            <w:r>
              <w:rPr>
                <w:rFonts w:ascii="Arial" w:hAnsi="Arial"/>
                <w:sz w:val="20"/>
              </w:rPr>
              <w:t xml:space="preserve"> eats man 12смотреть видео alberto munoz ‎ facebook diem  (digital currency)  23 ч.  · giant  </w:t>
            </w:r>
            <w:r>
              <w:rPr>
                <w:rFonts w:ascii="Arial" w:hAnsi="Arial"/>
                <w:b/>
                <w:i/>
                <w:color w:val="000000"/>
                <w:sz w:val="20"/>
                <w:u w:val="single"/>
                <w:shd w:val="clear" w:color="auto" w:fill="ffff00"/>
              </w:rPr>
              <w:t xml:space="preserve">python </w:t>
            </w:r>
            <w:r>
              <w:rPr>
                <w:rFonts w:ascii="Arial" w:hAnsi="Arial"/>
                <w:sz w:val="20"/>
              </w:rPr>
              <w:t xml:space="preserve"> eats man 12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Fox Türkiye Haber Grubu</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58">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33</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oh my god the  </w:t>
            </w:r>
            <w:r>
              <w:rPr>
                <w:rFonts w:ascii="Arial" w:hAnsi="Arial"/>
                <w:b/>
                <w:i/>
                <w:color w:val="000000"/>
                <w:sz w:val="20"/>
                <w:u w:val="single"/>
                <w:shd w:val="clear" w:color="auto" w:fill="ffff00"/>
              </w:rPr>
              <w:t xml:space="preserve">python </w:t>
            </w:r>
            <w:r>
              <w:rPr>
                <w:rFonts w:ascii="Arial" w:hAnsi="Arial"/>
                <w:sz w:val="20"/>
              </w:rPr>
              <w:t xml:space="preserve"> is so bigэтот контент сейчас недоступен возможно,  владелец удалил контент или ограничил доступ к нему.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БИЗНЕС БУДУЩЕГО!</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59">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34</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big  </w:t>
            </w:r>
            <w:r>
              <w:rPr>
                <w:rFonts w:ascii="Arial" w:hAnsi="Arial"/>
                <w:b/>
                <w:i/>
                <w:color w:val="000000"/>
                <w:sz w:val="20"/>
                <w:u w:val="single"/>
                <w:shd w:val="clear" w:color="auto" w:fill="ffff00"/>
              </w:rPr>
              <w:t xml:space="preserve">python </w:t>
            </w:r>
            <w:r>
              <w:rPr>
                <w:rFonts w:ascii="Arial" w:hAnsi="Arial"/>
                <w:sz w:val="20"/>
              </w:rPr>
              <w:t xml:space="preserve"> swallow whole poor rabbitсмотреть видео alberto munoz ‎ facebook diem  (digital currency)  3 ч.  · big  </w:t>
            </w:r>
            <w:r>
              <w:rPr>
                <w:rFonts w:ascii="Arial" w:hAnsi="Arial"/>
                <w:b/>
                <w:i/>
                <w:color w:val="000000"/>
                <w:sz w:val="20"/>
                <w:u w:val="single"/>
                <w:shd w:val="clear" w:color="auto" w:fill="ffff00"/>
              </w:rPr>
              <w:t xml:space="preserve">python </w:t>
            </w:r>
            <w:r>
              <w:rPr>
                <w:rFonts w:ascii="Arial" w:hAnsi="Arial"/>
                <w:sz w:val="20"/>
              </w:rPr>
              <w:t xml:space="preserve"> swallow whole poor rabbit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(20+) Цензургүй ЯРИА | Н.Назарбаевын гэр бүлийн тэнгэрт тулсан өв хөрөнгө..</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60">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35</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big  </w:t>
            </w:r>
            <w:r>
              <w:rPr>
                <w:rFonts w:ascii="Arial" w:hAnsi="Arial"/>
                <w:b/>
                <w:i/>
                <w:color w:val="000000"/>
                <w:sz w:val="20"/>
                <w:u w:val="single"/>
                <w:shd w:val="clear" w:color="auto" w:fill="ffff00"/>
              </w:rPr>
              <w:t xml:space="preserve">python </w:t>
            </w:r>
            <w:r>
              <w:rPr>
                <w:rFonts w:ascii="Arial" w:hAnsi="Arial"/>
                <w:sz w:val="20"/>
              </w:rPr>
              <w:t xml:space="preserve"> swallow whole poor rabbitсмотреть видео alberto munoz ‎ facebook diem  (digital currency)  4 ч.  · big  </w:t>
            </w:r>
            <w:r>
              <w:rPr>
                <w:rFonts w:ascii="Arial" w:hAnsi="Arial"/>
                <w:b/>
                <w:i/>
                <w:color w:val="000000"/>
                <w:sz w:val="20"/>
                <w:u w:val="single"/>
                <w:shd w:val="clear" w:color="auto" w:fill="ffff00"/>
              </w:rPr>
              <w:t xml:space="preserve">python </w:t>
            </w:r>
            <w:r>
              <w:rPr>
                <w:rFonts w:ascii="Arial" w:hAnsi="Arial"/>
                <w:sz w:val="20"/>
              </w:rPr>
              <w:t xml:space="preserve"> swallow whole poor rabbit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Ұлағатты  ұстаздар</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61">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36</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big  </w:t>
            </w:r>
            <w:r>
              <w:rPr>
                <w:rFonts w:ascii="Arial" w:hAnsi="Arial"/>
                <w:b/>
                <w:i/>
                <w:color w:val="000000"/>
                <w:sz w:val="20"/>
                <w:u w:val="single"/>
                <w:shd w:val="clear" w:color="auto" w:fill="ffff00"/>
              </w:rPr>
              <w:t xml:space="preserve">python </w:t>
            </w:r>
            <w:r>
              <w:rPr>
                <w:rFonts w:ascii="Arial" w:hAnsi="Arial"/>
                <w:sz w:val="20"/>
              </w:rPr>
              <w:t xml:space="preserve"> swallow whole poor rabbitсмотреть видео alberto munoz ‎ facebook diem  (digital currency)  7 ч.  · big  </w:t>
            </w:r>
            <w:r>
              <w:rPr>
                <w:rFonts w:ascii="Arial" w:hAnsi="Arial"/>
                <w:b/>
                <w:i/>
                <w:color w:val="000000"/>
                <w:sz w:val="20"/>
                <w:u w:val="single"/>
                <w:shd w:val="clear" w:color="auto" w:fill="ffff00"/>
              </w:rPr>
              <w:t xml:space="preserve">python </w:t>
            </w:r>
            <w:r>
              <w:rPr>
                <w:rFonts w:ascii="Arial" w:hAnsi="Arial"/>
                <w:sz w:val="20"/>
              </w:rPr>
              <w:t xml:space="preserve"> swallow whole poor rabbit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Финансовые рынки</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62">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37</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big  </w:t>
            </w:r>
            <w:r>
              <w:rPr>
                <w:rFonts w:ascii="Arial" w:hAnsi="Arial"/>
                <w:b/>
                <w:i/>
                <w:color w:val="000000"/>
                <w:sz w:val="20"/>
                <w:u w:val="single"/>
                <w:shd w:val="clear" w:color="auto" w:fill="ffff00"/>
              </w:rPr>
              <w:t xml:space="preserve">python </w:t>
            </w:r>
            <w:r>
              <w:rPr>
                <w:rFonts w:ascii="Arial" w:hAnsi="Arial"/>
                <w:sz w:val="20"/>
              </w:rPr>
              <w:t xml:space="preserve"> swallow whole poor rabbitсмотреть видео alberto munoz ‎ facebook diem  (digital currency)  5 ч.  · big  </w:t>
            </w:r>
            <w:r>
              <w:rPr>
                <w:rFonts w:ascii="Arial" w:hAnsi="Arial"/>
                <w:b/>
                <w:i/>
                <w:color w:val="000000"/>
                <w:sz w:val="20"/>
                <w:u w:val="single"/>
                <w:shd w:val="clear" w:color="auto" w:fill="ffff00"/>
              </w:rPr>
              <w:t xml:space="preserve">python </w:t>
            </w:r>
            <w:r>
              <w:rPr>
                <w:rFonts w:ascii="Arial" w:hAnsi="Arial"/>
                <w:sz w:val="20"/>
              </w:rPr>
              <w:t xml:space="preserve"> swallow whole poor rabbit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UGANDANS AT HEART(UAH) CAPITAL</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63">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38</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...inding the right balance is key!  avoid overfitting by not being too specific and welcome surprises.  don't settle for underfitting; explore deeper to unveil the full story hidden in the data.    # </w:t>
            </w:r>
            <w:r>
              <w:rPr>
                <w:rFonts w:ascii="Arial" w:hAnsi="Arial"/>
                <w:b/>
                <w:i/>
                <w:color w:val="000000"/>
                <w:sz w:val="20"/>
                <w:u w:val="single"/>
                <w:shd w:val="clear" w:color="auto" w:fill="ffff00"/>
              </w:rPr>
              <w:t xml:space="preserve">python </w:t>
            </w:r>
            <w:r>
              <w:rPr>
                <w:rFonts w:ascii="Arial" w:hAnsi="Arial"/>
                <w:b/>
                <w:i/>
                <w:color w:val="000000"/>
                <w:sz w:val="20"/>
                <w:u w:val="single"/>
                <w:shd w:val="clear" w:color="auto" w:fill="ffff00"/>
              </w:rPr>
              <w:t xml:space="preserve">  #artificialintelligence  #ai  #data  #dataanalytics  #bigdata  #programming  #coding  #datascientist  #technology  #deeplearning  #computerscience  #datavisualization  #analytics  #pythonprogramm...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SDBI</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64">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39</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 machine learning vs deep learning.  .  .  follow @krpro _ learning and start your data science journey with us.  .  .   #artificialintelligence  #ai  #machinelearning  #technology  #datascience  # </w:t>
            </w:r>
            <w:r>
              <w:rPr>
                <w:rFonts w:ascii="Arial" w:hAnsi="Arial"/>
                <w:b/>
                <w:i/>
                <w:color w:val="000000"/>
                <w:sz w:val="20"/>
                <w:u w:val="single"/>
                <w:shd w:val="clear" w:color="auto" w:fill="ffff00"/>
              </w:rPr>
              <w:t xml:space="preserve">python </w:t>
            </w:r>
            <w:r>
              <w:rPr>
                <w:rFonts w:ascii="Arial" w:hAnsi="Arial"/>
                <w:sz w:val="20"/>
              </w:rPr>
              <w:t xml:space="preserve">  #deeplearning  #programming  #tech  #robotics  #innovation  #bigdata  #coding  #iot  #computerscience  #data  #dataanalytics  #business  #engineering  #robot  #datascientist  #art  #software  #au...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Krpro Learning</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65">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40</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big  </w:t>
            </w:r>
            <w:r>
              <w:rPr>
                <w:rFonts w:ascii="Arial" w:hAnsi="Arial"/>
                <w:b/>
                <w:i/>
                <w:color w:val="000000"/>
                <w:sz w:val="20"/>
                <w:u w:val="single"/>
                <w:shd w:val="clear" w:color="auto" w:fill="ffff00"/>
              </w:rPr>
              <w:t xml:space="preserve">python </w:t>
            </w:r>
            <w:r>
              <w:rPr>
                <w:rFonts w:ascii="Arial" w:hAnsi="Arial"/>
                <w:sz w:val="20"/>
              </w:rPr>
              <w:t xml:space="preserve"> swallow whole poor rabbitэтот контент сейчас недоступен возможно,  владелец удалил контент или ограничил доступ к нему.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Moldovenii de pretutindeni</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66">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41</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...ion hub  -   https: //www. circuitbasics. com/how - to - make - a - home - automation - hub - with - node - red - esp8266 - and - raspberry - pi/  #raspberrypi  #rpi  #raspberrypiprojects  #bash  # </w:t>
            </w:r>
            <w:r>
              <w:rPr>
                <w:rFonts w:ascii="Arial" w:hAnsi="Arial"/>
                <w:b/>
                <w:i/>
                <w:color w:val="000000"/>
                <w:sz w:val="20"/>
                <w:u w:val="single"/>
                <w:shd w:val="clear" w:color="auto" w:fill="ffff00"/>
              </w:rPr>
              <w:t xml:space="preserve">python </w:t>
            </w:r>
            <w:r>
              <w:rPr>
                <w:rFonts w:ascii="Arial" w:hAnsi="Arial"/>
                <w:sz w:val="20"/>
              </w:rPr>
              <w:t xml:space="preserve">  #c  #linux  #programming  #coding  #circuitbasics  #circuits  #maker  #make  #robots  #robotics  #iot  #diy  #diyelectronics  #electronics  #electronicsprojects  #stem  #tech  #gadgets  #engineer...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Circuit Basics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67">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42</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ai best:  list of books on ai  #algorithms!  #bigdata  #analytics  #datascience  #ai  #machinelearning  #iot  #iiot  # </w:t>
            </w:r>
            <w:r>
              <w:rPr>
                <w:rFonts w:ascii="Arial" w:hAnsi="Arial"/>
                <w:b/>
                <w:i/>
                <w:color w:val="000000"/>
                <w:sz w:val="20"/>
                <w:u w:val="single"/>
                <w:shd w:val="clear" w:color="auto" w:fill="ffff00"/>
              </w:rPr>
              <w:t xml:space="preserve">python </w:t>
            </w:r>
            <w:r>
              <w:rPr>
                <w:rFonts w:ascii="Arial" w:hAnsi="Arial"/>
                <w:sz w:val="20"/>
              </w:rPr>
              <w:t xml:space="preserve">  #rstats  #tensorflow  #javascript  #reactjs  #cloudcomputing  #serverless  #datascientist  #linux  #books  #programming  #coding  #100daysofcode  https: //geni. us/ai - algorithms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Dr. Ganapathi Pulipaka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68">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43</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giant  </w:t>
            </w:r>
            <w:r>
              <w:rPr>
                <w:rFonts w:ascii="Arial" w:hAnsi="Arial"/>
                <w:b/>
                <w:i/>
                <w:color w:val="000000"/>
                <w:sz w:val="20"/>
                <w:u w:val="single"/>
                <w:shd w:val="clear" w:color="auto" w:fill="ffff00"/>
              </w:rPr>
              <w:t xml:space="preserve">python </w:t>
            </w:r>
            <w:r>
              <w:rPr>
                <w:rFonts w:ascii="Arial" w:hAnsi="Arial"/>
                <w:sz w:val="20"/>
              </w:rPr>
              <w:t xml:space="preserve"> eats manсмотреть видео aidan maxwell ‎ waiting for the miracle ! 14 ч.  · giant  </w:t>
            </w:r>
            <w:r>
              <w:rPr>
                <w:rFonts w:ascii="Arial" w:hAnsi="Arial"/>
                <w:b/>
                <w:i/>
                <w:color w:val="000000"/>
                <w:sz w:val="20"/>
                <w:u w:val="single"/>
                <w:shd w:val="clear" w:color="auto" w:fill="ffff00"/>
              </w:rPr>
              <w:t xml:space="preserve">python </w:t>
            </w:r>
            <w:r>
              <w:rPr>
                <w:rFonts w:ascii="Arial" w:hAnsi="Arial"/>
                <w:sz w:val="20"/>
              </w:rPr>
              <w:t xml:space="preserve"> eats man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Общедоступная группа Кыргызстан 2018</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69">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44</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giant  </w:t>
            </w:r>
            <w:r>
              <w:rPr>
                <w:rFonts w:ascii="Arial" w:hAnsi="Arial"/>
                <w:b/>
                <w:i/>
                <w:color w:val="000000"/>
                <w:sz w:val="20"/>
                <w:u w:val="single"/>
                <w:shd w:val="clear" w:color="auto" w:fill="ffff00"/>
              </w:rPr>
              <w:t xml:space="preserve">python </w:t>
            </w:r>
            <w:r>
              <w:rPr>
                <w:rFonts w:ascii="Arial" w:hAnsi="Arial"/>
                <w:sz w:val="20"/>
              </w:rPr>
              <w:t xml:space="preserve"> eats manсмотреть видео aidan maxwell ‎ waiting for the miracle ! 4 ч.  · giant  </w:t>
            </w:r>
            <w:r>
              <w:rPr>
                <w:rFonts w:ascii="Arial" w:hAnsi="Arial"/>
                <w:b/>
                <w:i/>
                <w:color w:val="000000"/>
                <w:sz w:val="20"/>
                <w:u w:val="single"/>
                <w:shd w:val="clear" w:color="auto" w:fill="ffff00"/>
              </w:rPr>
              <w:t xml:space="preserve">python </w:t>
            </w:r>
            <w:r>
              <w:rPr>
                <w:rFonts w:ascii="Arial" w:hAnsi="Arial"/>
                <w:sz w:val="20"/>
              </w:rPr>
              <w:t xml:space="preserve"> eats man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Заработок онлайн</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70">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45</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giant  </w:t>
            </w:r>
            <w:r>
              <w:rPr>
                <w:rFonts w:ascii="Arial" w:hAnsi="Arial"/>
                <w:b/>
                <w:i/>
                <w:color w:val="000000"/>
                <w:sz w:val="20"/>
                <w:u w:val="single"/>
                <w:shd w:val="clear" w:color="auto" w:fill="ffff00"/>
              </w:rPr>
              <w:t xml:space="preserve">python </w:t>
            </w:r>
            <w:r>
              <w:rPr>
                <w:rFonts w:ascii="Arial" w:hAnsi="Arial"/>
                <w:sz w:val="20"/>
              </w:rPr>
              <w:t xml:space="preserve"> eats manсмотреть видео aidan maxwell ‎ waiting for the miracle ! 18 ч.  · giant  </w:t>
            </w:r>
            <w:r>
              <w:rPr>
                <w:rFonts w:ascii="Arial" w:hAnsi="Arial"/>
                <w:b/>
                <w:i/>
                <w:color w:val="000000"/>
                <w:sz w:val="20"/>
                <w:u w:val="single"/>
                <w:shd w:val="clear" w:color="auto" w:fill="ffff00"/>
              </w:rPr>
              <w:t xml:space="preserve">python </w:t>
            </w:r>
            <w:r>
              <w:rPr>
                <w:rFonts w:ascii="Arial" w:hAnsi="Arial"/>
                <w:sz w:val="20"/>
              </w:rPr>
              <w:t xml:space="preserve"> eats man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ЗАРАБОТОК В ИНТЕРНЕТЕ|ХАЙП|ИНВЕСТИЦИИ|МЛМ</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71">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46</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giant  </w:t>
            </w:r>
            <w:r>
              <w:rPr>
                <w:rFonts w:ascii="Arial" w:hAnsi="Arial"/>
                <w:b/>
                <w:i/>
                <w:color w:val="000000"/>
                <w:sz w:val="20"/>
                <w:u w:val="single"/>
                <w:shd w:val="clear" w:color="auto" w:fill="ffff00"/>
              </w:rPr>
              <w:t xml:space="preserve">python </w:t>
            </w:r>
            <w:r>
              <w:rPr>
                <w:rFonts w:ascii="Arial" w:hAnsi="Arial"/>
                <w:sz w:val="20"/>
              </w:rPr>
              <w:t xml:space="preserve"> eats manсмотреть видео aidan maxwell ‎ waiting for the miracle ! 5 ч.  · giant  </w:t>
            </w:r>
            <w:r>
              <w:rPr>
                <w:rFonts w:ascii="Arial" w:hAnsi="Arial"/>
                <w:b/>
                <w:i/>
                <w:color w:val="000000"/>
                <w:sz w:val="20"/>
                <w:u w:val="single"/>
                <w:shd w:val="clear" w:color="auto" w:fill="ffff00"/>
              </w:rPr>
              <w:t xml:space="preserve">python </w:t>
            </w:r>
            <w:r>
              <w:rPr>
                <w:rFonts w:ascii="Arial" w:hAnsi="Arial"/>
                <w:sz w:val="20"/>
              </w:rPr>
              <w:t xml:space="preserve"> eats man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Цитаты великих</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72">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47</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giant  </w:t>
            </w:r>
            <w:r>
              <w:rPr>
                <w:rFonts w:ascii="Arial" w:hAnsi="Arial"/>
                <w:b/>
                <w:i/>
                <w:color w:val="000000"/>
                <w:sz w:val="20"/>
                <w:u w:val="single"/>
                <w:shd w:val="clear" w:color="auto" w:fill="ffff00"/>
              </w:rPr>
              <w:t xml:space="preserve">python </w:t>
            </w:r>
            <w:r>
              <w:rPr>
                <w:rFonts w:ascii="Arial" w:hAnsi="Arial"/>
                <w:sz w:val="20"/>
              </w:rPr>
              <w:t xml:space="preserve"> eats manсмотреть видео aidan maxwell ‎ waiting for the miracle ! 8 ч.  · giant  </w:t>
            </w:r>
            <w:r>
              <w:rPr>
                <w:rFonts w:ascii="Arial" w:hAnsi="Arial"/>
                <w:b/>
                <w:i/>
                <w:color w:val="000000"/>
                <w:sz w:val="20"/>
                <w:u w:val="single"/>
                <w:shd w:val="clear" w:color="auto" w:fill="ffff00"/>
              </w:rPr>
              <w:t xml:space="preserve">python </w:t>
            </w:r>
            <w:r>
              <w:rPr>
                <w:rFonts w:ascii="Arial" w:hAnsi="Arial"/>
                <w:sz w:val="20"/>
              </w:rPr>
              <w:t xml:space="preserve"> eats man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Смачна країна</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73">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48</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giant  </w:t>
            </w:r>
            <w:r>
              <w:rPr>
                <w:rFonts w:ascii="Arial" w:hAnsi="Arial"/>
                <w:b/>
                <w:i/>
                <w:color w:val="000000"/>
                <w:sz w:val="20"/>
                <w:u w:val="single"/>
                <w:shd w:val="clear" w:color="auto" w:fill="ffff00"/>
              </w:rPr>
              <w:t xml:space="preserve">python </w:t>
            </w:r>
            <w:r>
              <w:rPr>
                <w:rFonts w:ascii="Arial" w:hAnsi="Arial"/>
                <w:sz w:val="20"/>
              </w:rPr>
              <w:t xml:space="preserve"> eats manсмотреть видео aidan maxwell ‎ waiting for the miracle ! 20 ч.  · giant  </w:t>
            </w:r>
            <w:r>
              <w:rPr>
                <w:rFonts w:ascii="Arial" w:hAnsi="Arial"/>
                <w:b/>
                <w:i/>
                <w:color w:val="000000"/>
                <w:sz w:val="20"/>
                <w:u w:val="single"/>
                <w:shd w:val="clear" w:color="auto" w:fill="ffff00"/>
              </w:rPr>
              <w:t xml:space="preserve">python </w:t>
            </w:r>
            <w:r>
              <w:rPr>
                <w:rFonts w:ascii="Arial" w:hAnsi="Arial"/>
                <w:sz w:val="20"/>
              </w:rPr>
              <w:t xml:space="preserve"> eats man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Ұлағатты  ұстаздар</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74">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49</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giant  </w:t>
            </w:r>
            <w:r>
              <w:rPr>
                <w:rFonts w:ascii="Arial" w:hAnsi="Arial"/>
                <w:b/>
                <w:i/>
                <w:color w:val="000000"/>
                <w:sz w:val="20"/>
                <w:u w:val="single"/>
                <w:shd w:val="clear" w:color="auto" w:fill="ffff00"/>
              </w:rPr>
              <w:t xml:space="preserve">python </w:t>
            </w:r>
            <w:r>
              <w:rPr>
                <w:rFonts w:ascii="Arial" w:hAnsi="Arial"/>
                <w:sz w:val="20"/>
              </w:rPr>
              <w:t xml:space="preserve"> eats manсмотреть видео aidan maxwell ‎ waiting for the miracle ! 17 ч.  · giant  </w:t>
            </w:r>
            <w:r>
              <w:rPr>
                <w:rFonts w:ascii="Arial" w:hAnsi="Arial"/>
                <w:b/>
                <w:i/>
                <w:color w:val="000000"/>
                <w:sz w:val="20"/>
                <w:u w:val="single"/>
                <w:shd w:val="clear" w:color="auto" w:fill="ffff00"/>
              </w:rPr>
              <w:t xml:space="preserve">python </w:t>
            </w:r>
            <w:r>
              <w:rPr>
                <w:rFonts w:ascii="Arial" w:hAnsi="Arial"/>
                <w:sz w:val="20"/>
              </w:rPr>
              <w:t xml:space="preserve"> eats man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Fox Türkiye Haber Grubu</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75">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50</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giant  </w:t>
            </w:r>
            <w:r>
              <w:rPr>
                <w:rFonts w:ascii="Arial" w:hAnsi="Arial"/>
                <w:b/>
                <w:i/>
                <w:color w:val="000000"/>
                <w:sz w:val="20"/>
                <w:u w:val="single"/>
                <w:shd w:val="clear" w:color="auto" w:fill="ffff00"/>
              </w:rPr>
              <w:t xml:space="preserve">python </w:t>
            </w:r>
            <w:r>
              <w:rPr>
                <w:rFonts w:ascii="Arial" w:hAnsi="Arial"/>
                <w:sz w:val="20"/>
              </w:rPr>
              <w:t xml:space="preserve"> eats manсмотреть видео aidan maxwell ‎ waiting for the miracle ! 6 ч.  · giant  </w:t>
            </w:r>
            <w:r>
              <w:rPr>
                <w:rFonts w:ascii="Arial" w:hAnsi="Arial"/>
                <w:b/>
                <w:i/>
                <w:color w:val="000000"/>
                <w:sz w:val="20"/>
                <w:u w:val="single"/>
                <w:shd w:val="clear" w:color="auto" w:fill="ffff00"/>
              </w:rPr>
              <w:t xml:space="preserve">python </w:t>
            </w:r>
            <w:r>
              <w:rPr>
                <w:rFonts w:ascii="Arial" w:hAnsi="Arial"/>
                <w:sz w:val="20"/>
              </w:rPr>
              <w:t xml:space="preserve"> eats man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Реклама. Объявления. Товары.</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76">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51</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history of neural networks!  #bigdata  #analytics  #datascience  #ai  #machinelearning  #iot  #iiot  #pytorch  # </w:t>
            </w:r>
            <w:r>
              <w:rPr>
                <w:rFonts w:ascii="Arial" w:hAnsi="Arial"/>
                <w:b/>
                <w:i/>
                <w:color w:val="000000"/>
                <w:sz w:val="20"/>
                <w:u w:val="single"/>
                <w:shd w:val="clear" w:color="auto" w:fill="ffff00"/>
              </w:rPr>
              <w:t xml:space="preserve">python </w:t>
            </w:r>
            <w:r>
              <w:rPr>
                <w:rFonts w:ascii="Arial" w:hAnsi="Arial"/>
                <w:sz w:val="20"/>
              </w:rPr>
              <w:t xml:space="preserve">  #rstats  #tensorflow  #java  #javascript  #reactjs  #golang  #cloudcomputing  #serverless  #datascientist  #linux  #programming  #coding  #100daysofcode  https: //geni. us/history - of - neural - nets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Dr. Ganapathi Pulipaka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77">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52</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big  </w:t>
            </w:r>
            <w:r>
              <w:rPr>
                <w:rFonts w:ascii="Arial" w:hAnsi="Arial"/>
                <w:b/>
                <w:i/>
                <w:color w:val="000000"/>
                <w:sz w:val="20"/>
                <w:u w:val="single"/>
                <w:shd w:val="clear" w:color="auto" w:fill="ffff00"/>
              </w:rPr>
              <w:t xml:space="preserve">python </w:t>
            </w:r>
            <w:r>
              <w:rPr>
                <w:rFonts w:ascii="Arial" w:hAnsi="Arial"/>
                <w:sz w:val="20"/>
              </w:rPr>
              <w:t xml:space="preserve"> swallow whole poor rabbitсмотреть видео aidan maxwell ‎ waiting for the miracle ! 3 ч.  · big  </w:t>
            </w:r>
            <w:r>
              <w:rPr>
                <w:rFonts w:ascii="Arial" w:hAnsi="Arial"/>
                <w:b/>
                <w:i/>
                <w:color w:val="000000"/>
                <w:sz w:val="20"/>
                <w:u w:val="single"/>
                <w:shd w:val="clear" w:color="auto" w:fill="ffff00"/>
              </w:rPr>
              <w:t xml:space="preserve">python </w:t>
            </w:r>
            <w:r>
              <w:rPr>
                <w:rFonts w:ascii="Arial" w:hAnsi="Arial"/>
                <w:sz w:val="20"/>
              </w:rPr>
              <w:t xml:space="preserve"> swallow whole poor rabbit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TAM MƏXFİ!</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78">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53</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big  </w:t>
            </w:r>
            <w:r>
              <w:rPr>
                <w:rFonts w:ascii="Arial" w:hAnsi="Arial"/>
                <w:b/>
                <w:i/>
                <w:color w:val="000000"/>
                <w:sz w:val="20"/>
                <w:u w:val="single"/>
                <w:shd w:val="clear" w:color="auto" w:fill="ffff00"/>
              </w:rPr>
              <w:t xml:space="preserve">python </w:t>
            </w:r>
            <w:r>
              <w:rPr>
                <w:rFonts w:ascii="Arial" w:hAnsi="Arial"/>
                <w:sz w:val="20"/>
              </w:rPr>
              <w:t xml:space="preserve"> swallow whole poor rabbitсмотреть видео aidan maxwell ‎ waiting for the miracle ! 7 ч.  · big  </w:t>
            </w:r>
            <w:r>
              <w:rPr>
                <w:rFonts w:ascii="Arial" w:hAnsi="Arial"/>
                <w:b/>
                <w:i/>
                <w:color w:val="000000"/>
                <w:sz w:val="20"/>
                <w:u w:val="single"/>
                <w:shd w:val="clear" w:color="auto" w:fill="ffff00"/>
              </w:rPr>
              <w:t xml:space="preserve">python </w:t>
            </w:r>
            <w:r>
              <w:rPr>
                <w:rFonts w:ascii="Arial" w:hAnsi="Arial"/>
                <w:sz w:val="20"/>
              </w:rPr>
              <w:t xml:space="preserve"> swallow whole poor rabbit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Общедоступная группа «Заработок в интернете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79">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54</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big  </w:t>
            </w:r>
            <w:r>
              <w:rPr>
                <w:rFonts w:ascii="Arial" w:hAnsi="Arial"/>
                <w:b/>
                <w:i/>
                <w:color w:val="000000"/>
                <w:sz w:val="20"/>
                <w:u w:val="single"/>
                <w:shd w:val="clear" w:color="auto" w:fill="ffff00"/>
              </w:rPr>
              <w:t xml:space="preserve">python </w:t>
            </w:r>
            <w:r>
              <w:rPr>
                <w:rFonts w:ascii="Arial" w:hAnsi="Arial"/>
                <w:sz w:val="20"/>
              </w:rPr>
              <w:t xml:space="preserve"> swallow whole poor rabbitсмотреть видео aidan maxwell ‎ waiting for the miracle ! 7 ч.  · big  </w:t>
            </w:r>
            <w:r>
              <w:rPr>
                <w:rFonts w:ascii="Arial" w:hAnsi="Arial"/>
                <w:b/>
                <w:i/>
                <w:color w:val="000000"/>
                <w:sz w:val="20"/>
                <w:u w:val="single"/>
                <w:shd w:val="clear" w:color="auto" w:fill="ffff00"/>
              </w:rPr>
              <w:t xml:space="preserve">python </w:t>
            </w:r>
            <w:r>
              <w:rPr>
                <w:rFonts w:ascii="Arial" w:hAnsi="Arial"/>
                <w:sz w:val="20"/>
              </w:rPr>
              <w:t xml:space="preserve"> swallow whole poor rabbit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Общедоступная группа «Срочные новости»</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80">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55</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big  </w:t>
            </w:r>
            <w:r>
              <w:rPr>
                <w:rFonts w:ascii="Arial" w:hAnsi="Arial"/>
                <w:b/>
                <w:i/>
                <w:color w:val="000000"/>
                <w:sz w:val="20"/>
                <w:u w:val="single"/>
                <w:shd w:val="clear" w:color="auto" w:fill="ffff00"/>
              </w:rPr>
              <w:t xml:space="preserve">python </w:t>
            </w:r>
            <w:r>
              <w:rPr>
                <w:rFonts w:ascii="Arial" w:hAnsi="Arial"/>
                <w:sz w:val="20"/>
              </w:rPr>
              <w:t xml:space="preserve"> swallow whole poor rabbitсмотреть видео aidan maxwell ‎ waiting for the miracle ! 7 ч.  · big  </w:t>
            </w:r>
            <w:r>
              <w:rPr>
                <w:rFonts w:ascii="Arial" w:hAnsi="Arial"/>
                <w:b/>
                <w:i/>
                <w:color w:val="000000"/>
                <w:sz w:val="20"/>
                <w:u w:val="single"/>
                <w:shd w:val="clear" w:color="auto" w:fill="ffff00"/>
              </w:rPr>
              <w:t xml:space="preserve">python </w:t>
            </w:r>
            <w:r>
              <w:rPr>
                <w:rFonts w:ascii="Arial" w:hAnsi="Arial"/>
                <w:sz w:val="20"/>
              </w:rPr>
              <w:t xml:space="preserve"> swallow whole poor rabbit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SERGIO MORO.</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81">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56</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 </w:t>
            </w:r>
            <w:r>
              <w:rPr>
                <w:rFonts w:ascii="Arial" w:hAnsi="Arial"/>
                <w:b/>
                <w:i/>
                <w:color w:val="000000"/>
                <w:sz w:val="20"/>
                <w:u w:val="single"/>
                <w:shd w:val="clear" w:color="auto" w:fill="ffff00"/>
              </w:rPr>
              <w:t xml:space="preserve">python </w:t>
            </w:r>
            <w:r>
              <w:rPr>
                <w:rFonts w:ascii="Arial" w:hAnsi="Arial"/>
                <w:sz w:val="20"/>
              </w:rPr>
              <w:t xml:space="preserve"> roadmap!  #bigdata  #analytics  #datascience  #ai  #machinelearning  #iot  #iiot  #pytorch  # </w:t>
            </w:r>
            <w:r>
              <w:rPr>
                <w:rFonts w:ascii="Arial" w:hAnsi="Arial"/>
                <w:b/>
                <w:i/>
                <w:color w:val="000000"/>
                <w:sz w:val="20"/>
                <w:u w:val="single"/>
                <w:shd w:val="clear" w:color="auto" w:fill="ffff00"/>
              </w:rPr>
              <w:t xml:space="preserve">python </w:t>
            </w:r>
            <w:r>
              <w:rPr>
                <w:rFonts w:ascii="Arial" w:hAnsi="Arial"/>
                <w:sz w:val="20"/>
              </w:rPr>
              <w:t xml:space="preserve">  #rstats  #tensorflow  #java  #javascript  #reactjs  #golang  #cloudcomputing  #serverless  #datascientist  #linux  #programming  #coding  #100daysofcode  https: //buff. ly/3omcjqj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Dr. Ganapathi Pulipaka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82">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57</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advanced  #mathematics  #books to learn  #datascience!  #bigdata  #analytics  #datascience  #iot  #iiot  # </w:t>
            </w:r>
            <w:r>
              <w:rPr>
                <w:rFonts w:ascii="Arial" w:hAnsi="Arial"/>
                <w:b/>
                <w:i/>
                <w:color w:val="000000"/>
                <w:sz w:val="20"/>
                <w:u w:val="single"/>
                <w:shd w:val="clear" w:color="auto" w:fill="ffff00"/>
              </w:rPr>
              <w:t xml:space="preserve">python </w:t>
            </w:r>
            <w:r>
              <w:rPr>
                <w:rFonts w:ascii="Arial" w:hAnsi="Arial"/>
                <w:sz w:val="20"/>
              </w:rPr>
              <w:t xml:space="preserve">  #rstats  #tensorflow  #java  #javascript  #reactjs  #golang  #cloudcomputing  #serverless  #datascientist  #linux  #programming  #coding  #100daysofcode  https: //geni. us/math - books _ dsci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Dr. Ganapathi Pulipaka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83">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58</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best youtube channels for data science!  #bigdata  #analytics  #datascience  #ai  #machinelearning  #iot  #iiot  # </w:t>
            </w:r>
            <w:r>
              <w:rPr>
                <w:rFonts w:ascii="Arial" w:hAnsi="Arial"/>
                <w:b/>
                <w:i/>
                <w:color w:val="000000"/>
                <w:sz w:val="20"/>
                <w:u w:val="single"/>
                <w:shd w:val="clear" w:color="auto" w:fill="ffff00"/>
              </w:rPr>
              <w:t xml:space="preserve">python </w:t>
            </w:r>
            <w:r>
              <w:rPr>
                <w:rFonts w:ascii="Arial" w:hAnsi="Arial"/>
                <w:sz w:val="20"/>
              </w:rPr>
              <w:t xml:space="preserve">  #rstats  #tensorflow  #java  #javascript  #reactjs  #golang  #cloudcomputing  #serverless  #datascientist  #linux  #programming  #coding  #100daysofcode  https: //geni. us/best - youtube - dsci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Dr. Ganapathi Pulipaka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84">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59</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oh my god the  </w:t>
            </w:r>
            <w:r>
              <w:rPr>
                <w:rFonts w:ascii="Arial" w:hAnsi="Arial"/>
                <w:b/>
                <w:i/>
                <w:color w:val="000000"/>
                <w:sz w:val="20"/>
                <w:u w:val="single"/>
                <w:shd w:val="clear" w:color="auto" w:fill="ffff00"/>
              </w:rPr>
              <w:t xml:space="preserve">python </w:t>
            </w:r>
            <w:r>
              <w:rPr>
                <w:rFonts w:ascii="Arial" w:hAnsi="Arial"/>
                <w:sz w:val="20"/>
              </w:rPr>
              <w:t xml:space="preserve"> is so bigсмотреть видео alberto munoz ‎ facebook diem  (digital currency)  19 ч.  · oh my god the  </w:t>
            </w:r>
            <w:r>
              <w:rPr>
                <w:rFonts w:ascii="Arial" w:hAnsi="Arial"/>
                <w:b/>
                <w:i/>
                <w:color w:val="000000"/>
                <w:sz w:val="20"/>
                <w:u w:val="single"/>
                <w:shd w:val="clear" w:color="auto" w:fill="ffff00"/>
              </w:rPr>
              <w:t xml:space="preserve">python </w:t>
            </w:r>
            <w:r>
              <w:rPr>
                <w:rFonts w:ascii="Arial" w:hAnsi="Arial"/>
                <w:sz w:val="20"/>
              </w:rPr>
              <w:t xml:space="preserve"> is so big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Общедоступная группа RENEWABLE ENERGY</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85">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60</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oh my god the  </w:t>
            </w:r>
            <w:r>
              <w:rPr>
                <w:rFonts w:ascii="Arial" w:hAnsi="Arial"/>
                <w:b/>
                <w:i/>
                <w:color w:val="000000"/>
                <w:sz w:val="20"/>
                <w:u w:val="single"/>
                <w:shd w:val="clear" w:color="auto" w:fill="ffff00"/>
              </w:rPr>
              <w:t xml:space="preserve">python </w:t>
            </w:r>
            <w:r>
              <w:rPr>
                <w:rFonts w:ascii="Arial" w:hAnsi="Arial"/>
                <w:sz w:val="20"/>
              </w:rPr>
              <w:t xml:space="preserve"> is so bigсмотреть видео alberto munoz ‎ facebook diem  (digital currency)  23 ч.  · oh my god the  </w:t>
            </w:r>
            <w:r>
              <w:rPr>
                <w:rFonts w:ascii="Arial" w:hAnsi="Arial"/>
                <w:b/>
                <w:i/>
                <w:color w:val="000000"/>
                <w:sz w:val="20"/>
                <w:u w:val="single"/>
                <w:shd w:val="clear" w:color="auto" w:fill="ffff00"/>
              </w:rPr>
              <w:t xml:space="preserve">python </w:t>
            </w:r>
            <w:r>
              <w:rPr>
                <w:rFonts w:ascii="Arial" w:hAnsi="Arial"/>
                <w:sz w:val="20"/>
              </w:rPr>
              <w:t xml:space="preserve"> is so big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KERJA KOSONG MUAR DAN TANGKAK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86">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61</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oh my god the  </w:t>
            </w:r>
            <w:r>
              <w:rPr>
                <w:rFonts w:ascii="Arial" w:hAnsi="Arial"/>
                <w:b/>
                <w:i/>
                <w:color w:val="000000"/>
                <w:sz w:val="20"/>
                <w:u w:val="single"/>
                <w:shd w:val="clear" w:color="auto" w:fill="ffff00"/>
              </w:rPr>
              <w:t xml:space="preserve">python </w:t>
            </w:r>
            <w:r>
              <w:rPr>
                <w:rFonts w:ascii="Arial" w:hAnsi="Arial"/>
                <w:sz w:val="20"/>
              </w:rPr>
              <w:t xml:space="preserve"> is so bigсмотреть видео alberto munoz ‎ facebook diem  (digital currency)  18 ч.  · oh my god the  </w:t>
            </w:r>
            <w:r>
              <w:rPr>
                <w:rFonts w:ascii="Arial" w:hAnsi="Arial"/>
                <w:b/>
                <w:i/>
                <w:color w:val="000000"/>
                <w:sz w:val="20"/>
                <w:u w:val="single"/>
                <w:shd w:val="clear" w:color="auto" w:fill="ffff00"/>
              </w:rPr>
              <w:t xml:space="preserve">python </w:t>
            </w:r>
            <w:r>
              <w:rPr>
                <w:rFonts w:ascii="Arial" w:hAnsi="Arial"/>
                <w:sz w:val="20"/>
              </w:rPr>
              <w:t xml:space="preserve"> is so big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РАБОТА В ДНЕПРОПЕТРОВСКЕ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87">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62</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oh my god the  </w:t>
            </w:r>
            <w:r>
              <w:rPr>
                <w:rFonts w:ascii="Arial" w:hAnsi="Arial"/>
                <w:b/>
                <w:i/>
                <w:color w:val="000000"/>
                <w:sz w:val="20"/>
                <w:u w:val="single"/>
                <w:shd w:val="clear" w:color="auto" w:fill="ffff00"/>
              </w:rPr>
              <w:t xml:space="preserve">python </w:t>
            </w:r>
            <w:r>
              <w:rPr>
                <w:rFonts w:ascii="Arial" w:hAnsi="Arial"/>
                <w:sz w:val="20"/>
              </w:rPr>
              <w:t xml:space="preserve"> is so bigсмотреть видео alberto munoz ‎ facebook diem  (digital currency)  22 ч.  · oh my god the  </w:t>
            </w:r>
            <w:r>
              <w:rPr>
                <w:rFonts w:ascii="Arial" w:hAnsi="Arial"/>
                <w:b/>
                <w:i/>
                <w:color w:val="000000"/>
                <w:sz w:val="20"/>
                <w:u w:val="single"/>
                <w:shd w:val="clear" w:color="auto" w:fill="ffff00"/>
              </w:rPr>
              <w:t xml:space="preserve">python </w:t>
            </w:r>
            <w:r>
              <w:rPr>
                <w:rFonts w:ascii="Arial" w:hAnsi="Arial"/>
                <w:sz w:val="20"/>
              </w:rPr>
              <w:t xml:space="preserve"> is so big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Общедоступная группа «СПРАВЕДЛИВОСТЬ И ЗАКОН»</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88">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63</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oh my god the  </w:t>
            </w:r>
            <w:r>
              <w:rPr>
                <w:rFonts w:ascii="Arial" w:hAnsi="Arial"/>
                <w:b/>
                <w:i/>
                <w:color w:val="000000"/>
                <w:sz w:val="20"/>
                <w:u w:val="single"/>
                <w:shd w:val="clear" w:color="auto" w:fill="ffff00"/>
              </w:rPr>
              <w:t xml:space="preserve">python </w:t>
            </w:r>
            <w:r>
              <w:rPr>
                <w:rFonts w:ascii="Arial" w:hAnsi="Arial"/>
                <w:sz w:val="20"/>
              </w:rPr>
              <w:t xml:space="preserve"> is so bigсмотреть видео alberto munoz ‎ facebook diem  (digital currency)  7 ч.  · oh my god the  </w:t>
            </w:r>
            <w:r>
              <w:rPr>
                <w:rFonts w:ascii="Arial" w:hAnsi="Arial"/>
                <w:b/>
                <w:i/>
                <w:color w:val="000000"/>
                <w:sz w:val="20"/>
                <w:u w:val="single"/>
                <w:shd w:val="clear" w:color="auto" w:fill="ffff00"/>
              </w:rPr>
              <w:t xml:space="preserve">python </w:t>
            </w:r>
            <w:r>
              <w:rPr>
                <w:rFonts w:ascii="Arial" w:hAnsi="Arial"/>
                <w:sz w:val="20"/>
              </w:rPr>
              <w:t xml:space="preserve"> is so big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Чүйлүктөр-Чуйские✅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89">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64</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oh my god the  </w:t>
            </w:r>
            <w:r>
              <w:rPr>
                <w:rFonts w:ascii="Arial" w:hAnsi="Arial"/>
                <w:b/>
                <w:i/>
                <w:color w:val="000000"/>
                <w:sz w:val="20"/>
                <w:u w:val="single"/>
                <w:shd w:val="clear" w:color="auto" w:fill="ffff00"/>
              </w:rPr>
              <w:t xml:space="preserve">python </w:t>
            </w:r>
            <w:r>
              <w:rPr>
                <w:rFonts w:ascii="Arial" w:hAnsi="Arial"/>
                <w:sz w:val="20"/>
              </w:rPr>
              <w:t xml:space="preserve"> is so bigсмотреть видео alberto munoz ‎ facebook diem  (digital currency)  19 ч.  · oh my god the  </w:t>
            </w:r>
            <w:r>
              <w:rPr>
                <w:rFonts w:ascii="Arial" w:hAnsi="Arial"/>
                <w:b/>
                <w:i/>
                <w:color w:val="000000"/>
                <w:sz w:val="20"/>
                <w:u w:val="single"/>
                <w:shd w:val="clear" w:color="auto" w:fill="ffff00"/>
              </w:rPr>
              <w:t xml:space="preserve">python </w:t>
            </w:r>
            <w:r>
              <w:rPr>
                <w:rFonts w:ascii="Arial" w:hAnsi="Arial"/>
                <w:sz w:val="20"/>
              </w:rPr>
              <w:t xml:space="preserve"> is so big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Заработок онлайн</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90">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65</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oh my god the  </w:t>
            </w:r>
            <w:r>
              <w:rPr>
                <w:rFonts w:ascii="Arial" w:hAnsi="Arial"/>
                <w:b/>
                <w:i/>
                <w:color w:val="000000"/>
                <w:sz w:val="20"/>
                <w:u w:val="single"/>
                <w:shd w:val="clear" w:color="auto" w:fill="ffff00"/>
              </w:rPr>
              <w:t xml:space="preserve">python </w:t>
            </w:r>
            <w:r>
              <w:rPr>
                <w:rFonts w:ascii="Arial" w:hAnsi="Arial"/>
                <w:sz w:val="20"/>
              </w:rPr>
              <w:t xml:space="preserve"> is so bigсмотреть видео alberto munoz ‎ facebook diem  (digital currency)  7 ч.  · oh my god the  </w:t>
            </w:r>
            <w:r>
              <w:rPr>
                <w:rFonts w:ascii="Arial" w:hAnsi="Arial"/>
                <w:b/>
                <w:i/>
                <w:color w:val="000000"/>
                <w:sz w:val="20"/>
                <w:u w:val="single"/>
                <w:shd w:val="clear" w:color="auto" w:fill="ffff00"/>
              </w:rPr>
              <w:t xml:space="preserve">python </w:t>
            </w:r>
            <w:r>
              <w:rPr>
                <w:rFonts w:ascii="Arial" w:hAnsi="Arial"/>
                <w:sz w:val="20"/>
              </w:rPr>
              <w:t xml:space="preserve"> is so big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Портал української діаспори / Portal Ukrainian diaspora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91">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66</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#hacker  #hacking  #hack  #coding  #tech  #cybersecurity  #programming  #technology  #linux  #security  #programmer  #hacked  #infosec  #kalilinux  #hackers  #coder  #malware  #iot  #java  # </w:t>
            </w:r>
            <w:r>
              <w:rPr>
                <w:rFonts w:ascii="Arial" w:hAnsi="Arial"/>
                <w:b/>
                <w:i/>
                <w:color w:val="000000"/>
                <w:sz w:val="20"/>
                <w:u w:val="single"/>
                <w:shd w:val="clear" w:color="auto" w:fill="ffff00"/>
              </w:rPr>
              <w:t xml:space="preserve">python </w:t>
            </w:r>
            <w:r>
              <w:rPr>
                <w:rFonts w:ascii="Arial" w:hAnsi="Arial"/>
                <w:sz w:val="20"/>
              </w:rPr>
              <w:t xml:space="preserve">  #computer  #code  #anonymous  #innovation  #cryptocurrency  #cyber  #privacy  #databreach  #bigdata  #art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Ethical Hackes || Hack Systems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92">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67</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oh my god the  </w:t>
            </w:r>
            <w:r>
              <w:rPr>
                <w:rFonts w:ascii="Arial" w:hAnsi="Arial"/>
                <w:b/>
                <w:i/>
                <w:color w:val="000000"/>
                <w:sz w:val="20"/>
                <w:u w:val="single"/>
                <w:shd w:val="clear" w:color="auto" w:fill="ffff00"/>
              </w:rPr>
              <w:t xml:space="preserve">python </w:t>
            </w:r>
            <w:r>
              <w:rPr>
                <w:rFonts w:ascii="Arial" w:hAnsi="Arial"/>
                <w:sz w:val="20"/>
              </w:rPr>
              <w:t xml:space="preserve"> is so bigэтот контент сейчас недоступен возможно,  владелец удалил контент или ограничил доступ к нему.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Робота і Житло в Чехії / prace v ČR (Praha , Brno , Plzen , Usti n.L)</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93">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68</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#hacker  #hacking  #hack  #coding  #tech  #cybersecurity  #programming  #technology  #linux  #security  #programmer  #hacked  #infosec  #kalilinux  #hackers  #coder  #malware  #iot  #java  # </w:t>
            </w:r>
            <w:r>
              <w:rPr>
                <w:rFonts w:ascii="Arial" w:hAnsi="Arial"/>
                <w:b/>
                <w:i/>
                <w:color w:val="000000"/>
                <w:sz w:val="20"/>
                <w:u w:val="single"/>
                <w:shd w:val="clear" w:color="auto" w:fill="ffff00"/>
              </w:rPr>
              <w:t xml:space="preserve">python </w:t>
            </w:r>
            <w:r>
              <w:rPr>
                <w:rFonts w:ascii="Arial" w:hAnsi="Arial"/>
                <w:sz w:val="20"/>
              </w:rPr>
              <w:t xml:space="preserve">  #computer  #code  #anonymous  #innovation  #cryptocurrency  #cyber  #privacy  #databreach  #bigdata  #art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Ethical Hackes || Hack Systems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94">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69</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...отырып it - саласы бойынша гранттар конкурсына тіркеуді бастап кетті.  сіз дәл қазір сұранысқа ие 3 курстың бірін толықтай тегін өте аласыз:   -  графикалық және ux/ui дизайн  -  веб - әзірлеу  -   </w:t>
            </w:r>
            <w:r>
              <w:rPr>
                <w:rFonts w:ascii="Arial" w:hAnsi="Arial"/>
                <w:b/>
                <w:i/>
                <w:color w:val="000000"/>
                <w:sz w:val="20"/>
                <w:u w:val="single"/>
                <w:shd w:val="clear" w:color="auto" w:fill="ffff00"/>
              </w:rPr>
              <w:t xml:space="preserve">python </w:t>
            </w:r>
            <w:r>
              <w:rPr>
                <w:rFonts w:ascii="Arial" w:hAnsi="Arial"/>
                <w:sz w:val="20"/>
              </w:rPr>
              <w:t xml:space="preserve"> - ға кіріспе өз мүмкіндігіңізді жіберіп алмас үшін био - дағы сілтемеге өтіп,  форманы толтырыңыз!   #it  #itсаласы  #жаңалықтар  #astanahub  #астана  #алматы...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Alpha Tech Edu</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95">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70</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#hacker  #hacking  #hack  #coding  #tech  #cybersecurity  #programming  #technology  #linux  #security  #programmer  #hacked  #infosec  #kalilinux  #hackers  #coder  #malware  #iot  #java  # </w:t>
            </w:r>
            <w:r>
              <w:rPr>
                <w:rFonts w:ascii="Arial" w:hAnsi="Arial"/>
                <w:b/>
                <w:i/>
                <w:color w:val="000000"/>
                <w:sz w:val="20"/>
                <w:u w:val="single"/>
                <w:shd w:val="clear" w:color="auto" w:fill="ffff00"/>
              </w:rPr>
              <w:t xml:space="preserve">python </w:t>
            </w:r>
            <w:r>
              <w:rPr>
                <w:rFonts w:ascii="Arial" w:hAnsi="Arial"/>
                <w:sz w:val="20"/>
              </w:rPr>
              <w:t xml:space="preserve">  #computer  #code  #anonymous  #innovation  #cryptocurrency  #cyber  #privacy  #databreach  #bigdata  #art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Ethical Hackes || Hack Systems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96">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71</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#hacker  #hacking  #hack  #coding  #tech  #cybersecurity  #programming  #technology  #linux  #security  #programmer  #hacked  #infosec  #kalilinux  #hackers  #coder  #malware  #iot  #java  # </w:t>
            </w:r>
            <w:r>
              <w:rPr>
                <w:rFonts w:ascii="Arial" w:hAnsi="Arial"/>
                <w:b/>
                <w:i/>
                <w:color w:val="000000"/>
                <w:sz w:val="20"/>
                <w:u w:val="single"/>
                <w:shd w:val="clear" w:color="auto" w:fill="ffff00"/>
              </w:rPr>
              <w:t xml:space="preserve">python </w:t>
            </w:r>
            <w:r>
              <w:rPr>
                <w:rFonts w:ascii="Arial" w:hAnsi="Arial"/>
                <w:sz w:val="20"/>
              </w:rPr>
              <w:t xml:space="preserve">  #computer  #code  #anonymous  #innovation  #cryptocurrency  #cyber  #privacy  #databreach  #bigdata  #art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Ethical Hackes || Hack Systems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97">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72</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oh my god the  </w:t>
            </w:r>
            <w:r>
              <w:rPr>
                <w:rFonts w:ascii="Arial" w:hAnsi="Arial"/>
                <w:b/>
                <w:i/>
                <w:color w:val="000000"/>
                <w:sz w:val="20"/>
                <w:u w:val="single"/>
                <w:shd w:val="clear" w:color="auto" w:fill="ffff00"/>
              </w:rPr>
              <w:t xml:space="preserve">python </w:t>
            </w:r>
            <w:r>
              <w:rPr>
                <w:rFonts w:ascii="Arial" w:hAnsi="Arial"/>
                <w:sz w:val="20"/>
              </w:rPr>
              <w:t xml:space="preserve"> is so bigэтот контент сейчас недоступен возможно,  владелец удалил контент или ограничил доступ к нему.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Ұлағатты  ұстаздар</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98">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73</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#hacker  #hacking  #hack  #coding  #tech  #cybersecurity  #programming  #technology  #linux  #security  #programmer  #hacked  #infosec  #kalilinux  #hackers  #coder  #malware  #iot  #java  # </w:t>
            </w:r>
            <w:r>
              <w:rPr>
                <w:rFonts w:ascii="Arial" w:hAnsi="Arial"/>
                <w:b/>
                <w:i/>
                <w:color w:val="000000"/>
                <w:sz w:val="20"/>
                <w:u w:val="single"/>
                <w:shd w:val="clear" w:color="auto" w:fill="ffff00"/>
              </w:rPr>
              <w:t xml:space="preserve">python </w:t>
            </w:r>
            <w:r>
              <w:rPr>
                <w:rFonts w:ascii="Arial" w:hAnsi="Arial"/>
                <w:sz w:val="20"/>
              </w:rPr>
              <w:t xml:space="preserve">  #computer  #code  #anonymous  #innovation  #cryptocurrency  #cyber  #privacy  #databreach  #bigdata  #art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Ethical Hackes || Hack Systems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99">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74</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...ence  #datascience  #dataengineerig  #dataanalytics  #software  #innovation  #bigdata  #coding  #artificialintelligence  #ai  #machinelearning  #technology  #datacamp  #bootcamp  #onlinelearning  # </w:t>
            </w:r>
            <w:r>
              <w:rPr>
                <w:rFonts w:ascii="Arial" w:hAnsi="Arial"/>
                <w:b/>
                <w:i/>
                <w:color w:val="000000"/>
                <w:sz w:val="20"/>
                <w:u w:val="single"/>
                <w:shd w:val="clear" w:color="auto" w:fill="ffff00"/>
              </w:rPr>
              <w:t xml:space="preserve">python </w:t>
            </w:r>
            <w:r>
              <w:rPr>
                <w:rFonts w:ascii="Arial" w:hAnsi="Arial"/>
                <w:sz w:val="20"/>
              </w:rPr>
              <w:t xml:space="preserve">  #r  #sql⁠...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Women Ai Academy</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00">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75</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...ish joyi kerak:  ????‍???? xodim:  asadulla normengliyev ???? yosh:  20 ???? texnologiya:  html,  css,  bootstrap,  postgresql,   </w:t>
            </w:r>
            <w:r>
              <w:rPr>
                <w:rFonts w:ascii="Arial" w:hAnsi="Arial"/>
                <w:b/>
                <w:i/>
                <w:color w:val="000000"/>
                <w:sz w:val="20"/>
                <w:u w:val="single"/>
                <w:shd w:val="clear" w:color="auto" w:fill="ffff00"/>
              </w:rPr>
              <w:t xml:space="preserve">python </w:t>
            </w:r>
            <w:r>
              <w:rPr>
                <w:rFonts w:ascii="Arial" w:hAnsi="Arial"/>
                <w:sz w:val="20"/>
              </w:rPr>
              <w:t xml:space="preserve">,   </w:t>
            </w:r>
            <w:r>
              <w:rPr>
                <w:rFonts w:ascii="Arial" w:hAnsi="Arial"/>
                <w:b/>
                <w:i/>
                <w:color w:val="000000"/>
                <w:sz w:val="20"/>
                <w:u w:val="single"/>
                <w:shd w:val="clear" w:color="auto" w:fill="ffff00"/>
              </w:rPr>
              <w:t xml:space="preserve">django </w:t>
            </w:r>
            <w:r>
              <w:rPr>
                <w:rFonts w:ascii="Arial" w:hAnsi="Arial"/>
                <w:sz w:val="20"/>
              </w:rPr>
              <w:t xml:space="preserve">,  telegram bot ???????? telegram:  @normengliyev ???? aloqa:  +998 33 774 21 03 ???? hudud:  toshkent sh ???? narxi:  amaliyot uchun ???? murojaat qilish vaqti:  9: 00  -  15: 00 ???? maq...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Ustoz-Shogird</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01">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Telegram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76</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ai robot ️️  #artificialintelligence  #ai  #machinelearning  #technology  #datascience  # </w:t>
            </w:r>
            <w:r>
              <w:rPr>
                <w:rFonts w:ascii="Arial" w:hAnsi="Arial"/>
                <w:b/>
                <w:i/>
                <w:color w:val="000000"/>
                <w:sz w:val="20"/>
                <w:u w:val="single"/>
                <w:shd w:val="clear" w:color="auto" w:fill="ffff00"/>
              </w:rPr>
              <w:t xml:space="preserve">python </w:t>
            </w:r>
            <w:r>
              <w:rPr>
                <w:rFonts w:ascii="Arial" w:hAnsi="Arial"/>
                <w:b/>
                <w:i/>
                <w:color w:val="000000"/>
                <w:sz w:val="20"/>
                <w:u w:val="single"/>
                <w:shd w:val="clear" w:color="auto" w:fill="ffff00"/>
              </w:rPr>
              <w:t xml:space="preserve">  #deeplearning  #programming  #tech  #robotics  #innovation  #bigdata  #coding  #iot  #computerscience  #data  #dataanalytics  #business  #engineering  #robot  #datascientist  #art  #software  #automation  #analytics  #ml  #pythonprogramming  #programmer  #digitaltransformation  #developer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Best Ai Tech</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02">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77</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...ish joyi kerak:  ????‍???? xodim:  jo'rabekov doniyor ???? yosh:  20 ???? texnologiya:  flutter,  dart,   </w:t>
            </w:r>
            <w:r>
              <w:rPr>
                <w:rFonts w:ascii="Arial" w:hAnsi="Arial"/>
                <w:b/>
                <w:i/>
                <w:color w:val="000000"/>
                <w:sz w:val="20"/>
                <w:u w:val="single"/>
                <w:shd w:val="clear" w:color="auto" w:fill="ffff00"/>
              </w:rPr>
              <w:t xml:space="preserve">python </w:t>
            </w:r>
            <w:r>
              <w:rPr>
                <w:rFonts w:ascii="Arial" w:hAnsi="Arial"/>
                <w:sz w:val="20"/>
              </w:rPr>
              <w:t xml:space="preserve">,  c,  html,  css ???????? telegram:  @paradox358 ???? aloqa:  +998 93 737 33 22 ???? hudud:  toshkent sh ???? narxi:  1000$ ???? murojaat qilish vaqti:  istalgan vaqt ???? maqsad:  kuchli flutter ...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Ustoz-Shogird</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03">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Telegram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78</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 - on - thames as well as o’brien’s london offices.  the ex - beatle would go on to call it “the most expensive cinema ticket ever issued”.  but,  he reasoned,  how else could he see the new monty  </w:t>
            </w:r>
            <w:r>
              <w:rPr>
                <w:rFonts w:ascii="Arial" w:hAnsi="Arial"/>
                <w:b/>
                <w:i/>
                <w:color w:val="000000"/>
                <w:sz w:val="20"/>
                <w:u w:val="single"/>
                <w:shd w:val="clear" w:color="auto" w:fill="ffff00"/>
              </w:rPr>
              <w:t xml:space="preserve">python </w:t>
            </w:r>
            <w:r>
              <w:rPr>
                <w:rFonts w:ascii="Arial" w:hAnsi="Arial"/>
                <w:sz w:val="20"/>
              </w:rPr>
              <w:t xml:space="preserve"> comedy?...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Общедоступная группа «Turner Classic Movies Fan Site!»</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04">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79</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продаю курсы по :  web - разработка польный курс разработки игр на  </w:t>
            </w:r>
            <w:r>
              <w:rPr>
                <w:rFonts w:ascii="Arial" w:hAnsi="Arial"/>
                <w:b/>
                <w:i/>
                <w:color w:val="000000"/>
                <w:sz w:val="20"/>
                <w:u w:val="single"/>
                <w:shd w:val="clear" w:color="auto" w:fill="ffff00"/>
              </w:rPr>
              <w:t xml:space="preserve">python </w:t>
            </w:r>
            <w:r>
              <w:rPr>
                <w:rFonts w:ascii="Arial" w:hAnsi="Arial"/>
                <w:sz w:val="20"/>
              </w:rPr>
              <w:t xml:space="preserve"> веб дизайн на tilda javascript + react по вопросам или покупке писать ватсап: 87054823789 оплата только : kaspi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ОБЪЯВЛЕНИЯ БАРТЕР СЕРПУХОВ ПУЩИНО ПРОТВИНО</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05">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80</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продаю курсы по :  web - разработка польный курс разработки игр на  </w:t>
            </w:r>
            <w:r>
              <w:rPr>
                <w:rFonts w:ascii="Arial" w:hAnsi="Arial"/>
                <w:b/>
                <w:i/>
                <w:color w:val="000000"/>
                <w:sz w:val="20"/>
                <w:u w:val="single"/>
                <w:shd w:val="clear" w:color="auto" w:fill="ffff00"/>
              </w:rPr>
              <w:t xml:space="preserve">python </w:t>
            </w:r>
            <w:r>
              <w:rPr>
                <w:rFonts w:ascii="Arial" w:hAnsi="Arial"/>
                <w:sz w:val="20"/>
              </w:rPr>
              <w:t xml:space="preserve"> веб дизайн на tilda javascript + react по вопросам или покупке писать ватсап: 87054823789 оплата только : kaspi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БАРАХОЛКА РОССИИ ОТДАМ ПРОДАМ КУПЛЮ ДЕШЕВО ПИАР</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06">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81</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amazing mqgbkhcmobsmqtn    смотреть видео cayden salas ‎ nát cũng share 2 8 ч.  · big  </w:t>
            </w:r>
            <w:r>
              <w:rPr>
                <w:rFonts w:ascii="Arial" w:hAnsi="Arial"/>
                <w:b/>
                <w:i/>
                <w:color w:val="000000"/>
                <w:sz w:val="20"/>
                <w:u w:val="single"/>
                <w:shd w:val="clear" w:color="auto" w:fill="ffff00"/>
              </w:rPr>
              <w:t xml:space="preserve">python </w:t>
            </w:r>
            <w:r>
              <w:rPr>
                <w:rFonts w:ascii="Arial" w:hAnsi="Arial"/>
                <w:sz w:val="20"/>
              </w:rPr>
              <w:t xml:space="preserve"> swallow whole poor rabbit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APOIAMOS O PAPA FRANCISCO</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07">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82</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100%  internship opportunity after completion of course stipend  -  25k link in bio to enroll be job ready  for queries :  +91 7225939477  # </w:t>
            </w:r>
            <w:r>
              <w:rPr>
                <w:rFonts w:ascii="Arial" w:hAnsi="Arial"/>
                <w:b/>
                <w:i/>
                <w:color w:val="000000"/>
                <w:sz w:val="20"/>
                <w:u w:val="single"/>
                <w:shd w:val="clear" w:color="auto" w:fill="ffff00"/>
              </w:rPr>
              <w:t xml:space="preserve">python </w:t>
            </w:r>
            <w:r>
              <w:rPr>
                <w:rFonts w:ascii="Arial" w:hAnsi="Arial"/>
                <w:b/>
                <w:i/>
                <w:color w:val="000000"/>
                <w:sz w:val="20"/>
                <w:u w:val="single"/>
                <w:shd w:val="clear" w:color="auto" w:fill="ffff00"/>
              </w:rPr>
              <w:t xml:space="preserve">  #machinelearning  #deeplearning  #codingbootcamp  #bigdata  #pycharm  #pythonprojects  #pythonadvanceprojects  #coding  #dataanalysis  #data - science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PythonProjects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08">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83</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...ish joyi kerak:  ????‍???? xodim:  shoxrux zafrullayev ???? yosh:  20 ???? texnologiya:   </w:t>
            </w:r>
            <w:r>
              <w:rPr>
                <w:rFonts w:ascii="Arial" w:hAnsi="Arial"/>
                <w:b/>
                <w:i/>
                <w:color w:val="000000"/>
                <w:sz w:val="20"/>
                <w:u w:val="single"/>
                <w:shd w:val="clear" w:color="auto" w:fill="ffff00"/>
              </w:rPr>
              <w:t xml:space="preserve">python </w:t>
            </w:r>
            <w:r>
              <w:rPr>
                <w:rFonts w:ascii="Arial" w:hAnsi="Arial"/>
                <w:sz w:val="20"/>
              </w:rPr>
              <w:t xml:space="preserve">,   </w:t>
            </w:r>
            <w:r>
              <w:rPr>
                <w:rFonts w:ascii="Arial" w:hAnsi="Arial"/>
                <w:b/>
                <w:i/>
                <w:color w:val="000000"/>
                <w:sz w:val="20"/>
                <w:u w:val="single"/>
                <w:shd w:val="clear" w:color="auto" w:fill="ffff00"/>
              </w:rPr>
              <w:t xml:space="preserve">django </w:t>
            </w:r>
            <w:r>
              <w:rPr>
                <w:rFonts w:ascii="Arial" w:hAnsi="Arial"/>
                <w:sz w:val="20"/>
              </w:rPr>
              <w:t xml:space="preserve">,  telegram - bot,  php,  mysql,  sql,  html,  css,  javascript,  bootstrap ???????? telegram:  @codersimple ???? hudud:  toshkent sh ???? narxi:  200$ ????????‍???? kasbi:  fullstack - da...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Ustoz-Shogird</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09">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Telegram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84</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#hacker  #hacking  #hack  #coding  #tech  #cybersecurity  #programming  #technology  #linux  #security  #programmer  #hacked  #infosec  #kalilinux  #hackers  #coder  #malware  #iot  #java  # </w:t>
            </w:r>
            <w:r>
              <w:rPr>
                <w:rFonts w:ascii="Arial" w:hAnsi="Arial"/>
                <w:b/>
                <w:i/>
                <w:color w:val="000000"/>
                <w:sz w:val="20"/>
                <w:u w:val="single"/>
                <w:shd w:val="clear" w:color="auto" w:fill="ffff00"/>
              </w:rPr>
              <w:t xml:space="preserve">python </w:t>
            </w:r>
            <w:r>
              <w:rPr>
                <w:rFonts w:ascii="Arial" w:hAnsi="Arial"/>
                <w:sz w:val="20"/>
              </w:rPr>
              <w:t xml:space="preserve">  #computer  #code  #anonymous  #innovation  #cryptocurrency  #cyber  #privacy  #databreach  #bigdata  #art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Ethical Hackes || Hack Systems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10">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85</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...686864286  #devops  #demo  #capitalinfosol  #hyderabad  #chennai  #banglore  #mumbai  #pune  #devopsdemo  #jobs  #onlinetraining  #devopsjobs  #placement  #linux  #programming  #technology  #aws  # </w:t>
            </w:r>
            <w:r>
              <w:rPr>
                <w:rFonts w:ascii="Arial" w:hAnsi="Arial"/>
                <w:b/>
                <w:i/>
                <w:color w:val="000000"/>
                <w:sz w:val="20"/>
                <w:u w:val="single"/>
                <w:shd w:val="clear" w:color="auto" w:fill="ffff00"/>
              </w:rPr>
              <w:t xml:space="preserve">python </w:t>
            </w:r>
            <w:r>
              <w:rPr>
                <w:rFonts w:ascii="Arial" w:hAnsi="Arial"/>
                <w:sz w:val="20"/>
              </w:rPr>
              <w:t xml:space="preserve">  #awstraining  #azuretraining  #cloudcomputing  #developer  #cloud  #coding  #software  #iot  #azure  #it  #cybersecurity...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Capital Info Solutions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11">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86</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#cyberattack  #windows  #computer  #internet  #programming  #coding  # </w:t>
            </w:r>
            <w:r>
              <w:rPr>
                <w:rFonts w:ascii="Arial" w:hAnsi="Arial"/>
                <w:b/>
                <w:i/>
                <w:color w:val="000000"/>
                <w:sz w:val="20"/>
                <w:u w:val="single"/>
                <w:shd w:val="clear" w:color="auto" w:fill="ffff00"/>
              </w:rPr>
              <w:t xml:space="preserve">python </w:t>
            </w:r>
            <w:r>
              <w:rPr>
                <w:rFonts w:ascii="Arial" w:hAnsi="Arial"/>
                <w:sz w:val="20"/>
              </w:rPr>
              <w:t xml:space="preserve">  #security  #cyberpunk  #developer  #hacked  #anonymous  #programmer  #hack  #computerscience  #iot  #hacker  #cybersecurity  #cyber  #hacking  #linux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Gerente de inversiones de Bitcoin📊</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12">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87</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#cyberattack  #bhfyp  #technology  #tech  #windows  #computer  #internet  #programming  #coding  # </w:t>
            </w:r>
            <w:r>
              <w:rPr>
                <w:rFonts w:ascii="Arial" w:hAnsi="Arial"/>
                <w:b/>
                <w:i/>
                <w:color w:val="000000"/>
                <w:sz w:val="20"/>
                <w:u w:val="single"/>
                <w:shd w:val="clear" w:color="auto" w:fill="ffff00"/>
              </w:rPr>
              <w:t xml:space="preserve">python </w:t>
            </w:r>
            <w:r>
              <w:rPr>
                <w:rFonts w:ascii="Arial" w:hAnsi="Arial"/>
                <w:sz w:val="20"/>
              </w:rPr>
              <w:t xml:space="preserve">  #security  #cyberpunk  #developer  #hacked  #anonymous  #programmer  #hack  #computerscience  #iot  #hacker  #cybersecurity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Gerente de inversiones de Bitcoin📊</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13">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88</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...ish joyi kerak:  ????‍???? xodim:  ibrohim bultakov ???? yosh:  25 ???? texnologiya:   </w:t>
            </w:r>
            <w:r>
              <w:rPr>
                <w:rFonts w:ascii="Arial" w:hAnsi="Arial"/>
                <w:b/>
                <w:i/>
                <w:color w:val="000000"/>
                <w:sz w:val="20"/>
                <w:u w:val="single"/>
                <w:shd w:val="clear" w:color="auto" w:fill="ffff00"/>
              </w:rPr>
              <w:t xml:space="preserve">python </w:t>
            </w:r>
            <w:r>
              <w:rPr>
                <w:rFonts w:ascii="Arial" w:hAnsi="Arial"/>
                <w:sz w:val="20"/>
              </w:rPr>
              <w:t xml:space="preserve">,   </w:t>
            </w:r>
            <w:r>
              <w:rPr>
                <w:rFonts w:ascii="Arial" w:hAnsi="Arial"/>
                <w:b/>
                <w:i/>
                <w:color w:val="000000"/>
                <w:sz w:val="20"/>
                <w:u w:val="single"/>
                <w:shd w:val="clear" w:color="auto" w:fill="ffff00"/>
              </w:rPr>
              <w:t xml:space="preserve">django </w:t>
            </w:r>
            <w:r>
              <w:rPr>
                <w:rFonts w:ascii="Arial" w:hAnsi="Arial"/>
                <w:sz w:val="20"/>
              </w:rPr>
              <w:t xml:space="preserve">,  fastapi,  postgresql,  c++,  java,  php ???????? telegram:  @ibrohimbultakov ???? aloqa:  +998 99 594 37 98 ???? hudud:  samarqand ???? narxi:  600$+ ???? murojaat qilish vaqti:  24/7 ?...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Ustoz-Shogird</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14">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Telegram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89</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...s are you aspiring to be a data scientist?   this article is a must - read for you! discover the answers to 40 commonly asked interview questions in data science,  ranging from machine learning to  </w:t>
            </w:r>
            <w:r>
              <w:rPr>
                <w:rFonts w:ascii="Arial" w:hAnsi="Arial"/>
                <w:b/>
                <w:i/>
                <w:color w:val="000000"/>
                <w:sz w:val="20"/>
                <w:u w:val="single"/>
                <w:shd w:val="clear" w:color="auto" w:fill="ffff00"/>
              </w:rPr>
              <w:t xml:space="preserve">python </w:t>
            </w:r>
            <w:r>
              <w:rPr>
                <w:rFonts w:ascii="Arial" w:hAnsi="Arial"/>
                <w:sz w:val="20"/>
              </w:rPr>
              <w:t xml:space="preserve"> and sql,  along with data visualization techniques.   get ready to ace your next data science interview with insights on handling missing data,  preventing overfitting,  connecting  </w:t>
            </w:r>
            <w:r>
              <w:rPr>
                <w:rFonts w:ascii="Arial" w:hAnsi="Arial"/>
                <w:b/>
                <w:i/>
                <w:color w:val="000000"/>
                <w:sz w:val="20"/>
                <w:u w:val="single"/>
                <w:shd w:val="clear" w:color="auto" w:fill="ffff00"/>
              </w:rPr>
              <w:t xml:space="preserve">python </w:t>
            </w:r>
            <w:r>
              <w:rPr>
                <w:rFonts w:ascii="Arial" w:hAnsi="Arial"/>
                <w:sz w:val="20"/>
              </w:rPr>
              <w:t xml:space="preserve"> to datab...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DATA SCIENCE</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15">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90</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...ai version . .  .  .  .  .  .   #artificialintelligence  #ai  #machinelearning  #technology  #datascience  # </w:t>
            </w:r>
            <w:r>
              <w:rPr>
                <w:rFonts w:ascii="Arial" w:hAnsi="Arial"/>
                <w:b/>
                <w:i/>
                <w:color w:val="000000"/>
                <w:sz w:val="20"/>
                <w:u w:val="single"/>
                <w:shd w:val="clear" w:color="auto" w:fill="ffff00"/>
              </w:rPr>
              <w:t xml:space="preserve">python </w:t>
            </w:r>
            <w:r>
              <w:rPr>
                <w:rFonts w:ascii="Arial" w:hAnsi="Arial"/>
                <w:sz w:val="20"/>
              </w:rPr>
              <w:t xml:space="preserve">  #deeplearning  #programming  #tech  #robotics  #innovation  #bigdata  #coding  #iot  #computerscience  #data  #dataanalytics  #business  #engineering  #robot  #datascientist  #art  #software  #au...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SAYANTI SENGUPTA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16">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91</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#hacker  #hacking  #hack  #coding  #tech  #cybersecurity  #programming  #technology  #linux  #security  #programmer  #hacked  #infosec  #kalilinux  #hackers  #coder  #malware  #iot  #java  # </w:t>
            </w:r>
            <w:r>
              <w:rPr>
                <w:rFonts w:ascii="Arial" w:hAnsi="Arial"/>
                <w:b/>
                <w:i/>
                <w:color w:val="000000"/>
                <w:sz w:val="20"/>
                <w:u w:val="single"/>
                <w:shd w:val="clear" w:color="auto" w:fill="ffff00"/>
              </w:rPr>
              <w:t xml:space="preserve">python </w:t>
            </w:r>
            <w:r>
              <w:rPr>
                <w:rFonts w:ascii="Arial" w:hAnsi="Arial"/>
                <w:sz w:val="20"/>
              </w:rPr>
              <w:t xml:space="preserve">  #computer  #code  #anonymous  #innovation  #cryptocurrency  #cyber  #privacy  #databreach  #bigdata  #art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Ethical Hackes || Hack Systems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17">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92</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#hacker  #hacking  #hack  #coding  #tech  #cybersecurity  #programming  #technology  #linux  #security  #programmer  #hacked  #infosec  #kalilinux  #hackers  #coder  #malware  #iot  #java  # </w:t>
            </w:r>
            <w:r>
              <w:rPr>
                <w:rFonts w:ascii="Arial" w:hAnsi="Arial"/>
                <w:b/>
                <w:i/>
                <w:color w:val="000000"/>
                <w:sz w:val="20"/>
                <w:u w:val="single"/>
                <w:shd w:val="clear" w:color="auto" w:fill="ffff00"/>
              </w:rPr>
              <w:t xml:space="preserve">python </w:t>
            </w:r>
            <w:r>
              <w:rPr>
                <w:rFonts w:ascii="Arial" w:hAnsi="Arial"/>
                <w:sz w:val="20"/>
              </w:rPr>
              <w:t xml:space="preserve">  #computer  #code  #anonymous  #innovation  #cryptocurrency  #cyber  #privacy  #databreach  #bigdata  #art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Ethical Hackes || Hack Systems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18">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93</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follow us @savis. system .  .  .  .  .   #datascience  #bi  #ai  #data  #dataanalytics  #database  #bigdata  #machinelearning  # </w:t>
            </w:r>
            <w:r>
              <w:rPr>
                <w:rFonts w:ascii="Arial" w:hAnsi="Arial"/>
                <w:b/>
                <w:i/>
                <w:color w:val="000000"/>
                <w:sz w:val="20"/>
                <w:u w:val="single"/>
                <w:shd w:val="clear" w:color="auto" w:fill="ffff00"/>
              </w:rPr>
              <w:t xml:space="preserve">python </w:t>
            </w:r>
            <w:r>
              <w:rPr>
                <w:rFonts w:ascii="Arial" w:hAnsi="Arial"/>
                <w:sz w:val="20"/>
              </w:rPr>
              <w:t xml:space="preserve">  #businessintelligence  #statistics  #datamining  #علم _ داده  #هوش _ تجاری  #تحلیل _ داده  #پایگاه _ داده  #داده _ کاوی  #پایتون  #آمار  #ماشین _ لرنینگ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داده های هوشمند ساویس</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19">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94</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#ai  #al  #artificialintelligence  #ai  #machinelearning  #technology  #datascience  # </w:t>
            </w:r>
            <w:r>
              <w:rPr>
                <w:rFonts w:ascii="Arial" w:hAnsi="Arial"/>
                <w:b/>
                <w:i/>
                <w:color w:val="000000"/>
                <w:sz w:val="20"/>
                <w:u w:val="single"/>
                <w:shd w:val="clear" w:color="auto" w:fill="ffff00"/>
              </w:rPr>
              <w:t xml:space="preserve">python </w:t>
            </w:r>
            <w:r>
              <w:rPr>
                <w:rFonts w:ascii="Arial" w:hAnsi="Arial"/>
                <w:b/>
                <w:i/>
                <w:color w:val="000000"/>
                <w:sz w:val="20"/>
                <w:u w:val="single"/>
                <w:shd w:val="clear" w:color="auto" w:fill="ffff00"/>
              </w:rPr>
              <w:t xml:space="preserve">  #deeplearning  #programming  #tech  #robotics  #innovation  #bigdata  #coding  #iot  #computerscience  #data  #dataanalytics  #business  #engineering  #robot  #datascientist  #software  #automation  #analytics  #ml  #pythonprogramming  #programmer  #digitaltransformation  #developer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CodeBurner</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20">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95</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#hacker  #hacking  #hack  #coding  #tech  #cybersecurity  #programming  #technology  #linux  #security  #programmer  #hacked  #infosec  #kalilinux  #hackers  #coder  #malware  #iot  #java  # </w:t>
            </w:r>
            <w:r>
              <w:rPr>
                <w:rFonts w:ascii="Arial" w:hAnsi="Arial"/>
                <w:b/>
                <w:i/>
                <w:color w:val="000000"/>
                <w:sz w:val="20"/>
                <w:u w:val="single"/>
                <w:shd w:val="clear" w:color="auto" w:fill="ffff00"/>
              </w:rPr>
              <w:t xml:space="preserve">python </w:t>
            </w:r>
            <w:r>
              <w:rPr>
                <w:rFonts w:ascii="Arial" w:hAnsi="Arial"/>
                <w:sz w:val="20"/>
              </w:rPr>
              <w:t xml:space="preserve">  #computer  #code  #anonymous  #innovation  #cryptocurrency  #cyber  #privacy  #databreach  #bigdata  #art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Ethical Hackes || Hack Systems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21">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96</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#hacker  #hacking  #hack  #coding  #tech  #cybersecurity  #programming  #technology  #linux  #security  #programmer  #hacked  #infosec  #kalilinux  #hackers  #coder  #malware  #iot  #java  # </w:t>
            </w:r>
            <w:r>
              <w:rPr>
                <w:rFonts w:ascii="Arial" w:hAnsi="Arial"/>
                <w:b/>
                <w:i/>
                <w:color w:val="000000"/>
                <w:sz w:val="20"/>
                <w:u w:val="single"/>
                <w:shd w:val="clear" w:color="auto" w:fill="ffff00"/>
              </w:rPr>
              <w:t xml:space="preserve">python </w:t>
            </w:r>
            <w:r>
              <w:rPr>
                <w:rFonts w:ascii="Arial" w:hAnsi="Arial"/>
                <w:sz w:val="20"/>
              </w:rPr>
              <w:t xml:space="preserve">  #computer  #code  #anonymous  #innovation  #cryptocurrency  #cyber  #privacy  #databreach  #bigdata  #art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Ethical Hackes || Hack Systems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22">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97</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#hacker  #hacking  #hack  #coding  #tech  #cybersecurity  #programming  #technology  #linux  #security  #programmer  #hacked  #infosec  #kalilinux  #hackers  #coder  #malware  #iot  #java  # </w:t>
            </w:r>
            <w:r>
              <w:rPr>
                <w:rFonts w:ascii="Arial" w:hAnsi="Arial"/>
                <w:b/>
                <w:i/>
                <w:color w:val="000000"/>
                <w:sz w:val="20"/>
                <w:u w:val="single"/>
                <w:shd w:val="clear" w:color="auto" w:fill="ffff00"/>
              </w:rPr>
              <w:t xml:space="preserve">python </w:t>
            </w:r>
            <w:r>
              <w:rPr>
                <w:rFonts w:ascii="Arial" w:hAnsi="Arial"/>
                <w:sz w:val="20"/>
              </w:rPr>
              <w:t xml:space="preserve">  #computer  #code  #anonymous  #innovation  #cryptocurrency  #cyber  #privacy  #databreach  #bigdata  #art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Ethical Hackes || Hack Systems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23">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98</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#realme  #gadget  #programming  #technews  #games  #software  #instatech  #redmi  #a  #like  #tecnologia  #java  #note  #love  #coding  #g  #samsunggalaxy  #electronics  #redminote  #gamer  #developer  #mi  #follow  #windows  #androiddeveloper  #ultra  #smartphones  # </w:t>
            </w:r>
            <w:r>
              <w:rPr>
                <w:rFonts w:ascii="Arial" w:hAnsi="Arial"/>
                <w:b/>
                <w:i/>
                <w:color w:val="000000"/>
                <w:sz w:val="20"/>
                <w:u w:val="single"/>
                <w:shd w:val="clear" w:color="auto" w:fill="ffff00"/>
              </w:rPr>
              <w:t xml:space="preserve">python </w:t>
            </w:r>
            <w:r>
              <w:rPr>
                <w:rFonts w:ascii="Arial" w:hAnsi="Arial"/>
                <w:sz w:val="20"/>
              </w:rPr>
              <w:t xml:space="preserve">  #design  #webdevelopment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HIRE A PROFESSIONAL HACKER [24/7] ACTIVE</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24">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99</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#realme  #gadget  #programming  #technews  #games  #software  #instatech  #redmi  #a  #like  #tecnologia  #java  #note  #love  #coding  #g  #samsunggalaxy  #electronics  #redminote  #gamer  #developer  #mi  #follow  #windows  #androiddeveloper  #ultra  #smartphones  # </w:t>
            </w:r>
            <w:r>
              <w:rPr>
                <w:rFonts w:ascii="Arial" w:hAnsi="Arial"/>
                <w:b/>
                <w:i/>
                <w:color w:val="000000"/>
                <w:sz w:val="20"/>
                <w:u w:val="single"/>
                <w:shd w:val="clear" w:color="auto" w:fill="ffff00"/>
              </w:rPr>
              <w:t xml:space="preserve">python </w:t>
            </w:r>
            <w:r>
              <w:rPr>
                <w:rFonts w:ascii="Arial" w:hAnsi="Arial"/>
                <w:sz w:val="20"/>
              </w:rPr>
              <w:t xml:space="preserve">  #design  #webdevelopment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HIRE A PROFESSIONAL HACKER [24/7] ACTIVE</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25">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100</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#realme  #gadget  #programming  #technews  #games  #software  #instatech  #redmi  #a  #like  #tecnologia  #java  #note  #love  #coding  #g  #samsunggalaxy  #electronics  #redminote  #gamer  #developer  #mi  #follow  #windows  #androiddeveloper  #ultra  #smartphones  # </w:t>
            </w:r>
            <w:r>
              <w:rPr>
                <w:rFonts w:ascii="Arial" w:hAnsi="Arial"/>
                <w:b/>
                <w:i/>
                <w:color w:val="000000"/>
                <w:sz w:val="20"/>
                <w:u w:val="single"/>
                <w:shd w:val="clear" w:color="auto" w:fill="ffff00"/>
              </w:rPr>
              <w:t xml:space="preserve">python </w:t>
            </w:r>
            <w:r>
              <w:rPr>
                <w:rFonts w:ascii="Arial" w:hAnsi="Arial"/>
                <w:sz w:val="20"/>
              </w:rPr>
              <w:t xml:space="preserve">  #design  #webdevelopment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HIRE A PROFESSIONAL HACKER [24/7] ACTIVE</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26">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101</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#realme  #gadget  #programming  #technews  #games  #software  #instatech  #redmi  #a  #like  #tecnologia  #java  #note  #love  #coding  #g  #samsunggalaxy  #electronics  #redminote  #gamer  #developer  #mi  #follow  #windows  #androiddeveloper  #ultra  #smartphones  # </w:t>
            </w:r>
            <w:r>
              <w:rPr>
                <w:rFonts w:ascii="Arial" w:hAnsi="Arial"/>
                <w:b/>
                <w:i/>
                <w:color w:val="000000"/>
                <w:sz w:val="20"/>
                <w:u w:val="single"/>
                <w:shd w:val="clear" w:color="auto" w:fill="ffff00"/>
              </w:rPr>
              <w:t xml:space="preserve">python </w:t>
            </w:r>
            <w:r>
              <w:rPr>
                <w:rFonts w:ascii="Arial" w:hAnsi="Arial"/>
                <w:sz w:val="20"/>
              </w:rPr>
              <w:t xml:space="preserve">  #design  #webdevelopment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HIRE A PROFESSIONAL HACKER [24/7] ACTIVE</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27">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102</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summer school for dl inference.   #bigdata  #analytics  #datascience  #ai  #machinelearning  #iot  #iiot  #pytorch  # </w:t>
            </w:r>
            <w:r>
              <w:rPr>
                <w:rFonts w:ascii="Arial" w:hAnsi="Arial"/>
                <w:b/>
                <w:i/>
                <w:color w:val="000000"/>
                <w:sz w:val="20"/>
                <w:u w:val="single"/>
                <w:shd w:val="clear" w:color="auto" w:fill="ffff00"/>
              </w:rPr>
              <w:t xml:space="preserve">python </w:t>
            </w:r>
            <w:r>
              <w:rPr>
                <w:rFonts w:ascii="Arial" w:hAnsi="Arial"/>
                <w:sz w:val="20"/>
              </w:rPr>
              <w:t xml:space="preserve">  #rstats  #tensorflow  #java  #javascript  #reactjs  #cloudcomputing  #serverless  #datascientist  #linux  #programming  #coding  #100daysofcode  https: //geni. us/summerschooldl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Dr. Ganapathi Pulipaka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28">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103</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tensor2tensor model to learn them all.   #bigdata  #analytics  #datascience  #ai  #machinelearning  #iot  #iiot  # </w:t>
            </w:r>
            <w:r>
              <w:rPr>
                <w:rFonts w:ascii="Arial" w:hAnsi="Arial"/>
                <w:b/>
                <w:i/>
                <w:color w:val="000000"/>
                <w:sz w:val="20"/>
                <w:u w:val="single"/>
                <w:shd w:val="clear" w:color="auto" w:fill="ffff00"/>
              </w:rPr>
              <w:t xml:space="preserve">python </w:t>
            </w:r>
            <w:r>
              <w:rPr>
                <w:rFonts w:ascii="Arial" w:hAnsi="Arial"/>
                <w:sz w:val="20"/>
              </w:rPr>
              <w:t xml:space="preserve">  #rstats  #tensorflow  #javascript  #reactjs  #cloudcomputing  #serverless  #linux  #mathematics  #programming  #coding  #100daysofcode  https: //geni. us/tensor2tensor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Dr. Ganapathi Pulipaka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29">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104</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top data science  #books for ml engineers.   #bigdata  #analytics  #datascience  #iot  #iiot  #pytorch  # </w:t>
            </w:r>
            <w:r>
              <w:rPr>
                <w:rFonts w:ascii="Arial" w:hAnsi="Arial"/>
                <w:b/>
                <w:i/>
                <w:color w:val="000000"/>
                <w:sz w:val="20"/>
                <w:u w:val="single"/>
                <w:shd w:val="clear" w:color="auto" w:fill="ffff00"/>
              </w:rPr>
              <w:t xml:space="preserve">python </w:t>
            </w:r>
            <w:r>
              <w:rPr>
                <w:rFonts w:ascii="Arial" w:hAnsi="Arial"/>
                <w:sz w:val="20"/>
              </w:rPr>
              <w:t xml:space="preserve">  #rstats  #tensorflow  #java  #javascript  #reactjs  #golang  #cloudcomputing  #serverless  #datascientist  #linux  #books  #programming  #coding  #100daysofcode  https: //geni. us/theinsaneapp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Dr. Ganapathi Pulipaka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30">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105</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deepstack expert - level  #ai in heads - up no - limit poker.   #bigdata  #analytics  #datascience  #machinelearning  #iot  #iiot  # </w:t>
            </w:r>
            <w:r>
              <w:rPr>
                <w:rFonts w:ascii="Arial" w:hAnsi="Arial"/>
                <w:b/>
                <w:i/>
                <w:color w:val="000000"/>
                <w:sz w:val="20"/>
                <w:u w:val="single"/>
                <w:shd w:val="clear" w:color="auto" w:fill="ffff00"/>
              </w:rPr>
              <w:t xml:space="preserve">python </w:t>
            </w:r>
            <w:r>
              <w:rPr>
                <w:rFonts w:ascii="Arial" w:hAnsi="Arial"/>
                <w:sz w:val="20"/>
              </w:rPr>
              <w:t xml:space="preserve">  #rstats  #tensorflow  #javascript  #reactjs  #cloudcomputing  #serverless  #datascientist  #linux  #programming  #coding  #100daysofcode  https: //geni. us/deepstack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Dr. Ganapathi Pulipaka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31">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106</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snake ️   #artificialintelligence  #ai  #machinelearning  #technology  #datascience  # </w:t>
            </w:r>
            <w:r>
              <w:rPr>
                <w:rFonts w:ascii="Arial" w:hAnsi="Arial"/>
                <w:b/>
                <w:i/>
                <w:color w:val="000000"/>
                <w:sz w:val="20"/>
                <w:u w:val="single"/>
                <w:shd w:val="clear" w:color="auto" w:fill="ffff00"/>
              </w:rPr>
              <w:t xml:space="preserve">python </w:t>
            </w:r>
            <w:r>
              <w:rPr>
                <w:rFonts w:ascii="Arial" w:hAnsi="Arial"/>
                <w:b/>
                <w:i/>
                <w:color w:val="000000"/>
                <w:sz w:val="20"/>
                <w:u w:val="single"/>
                <w:shd w:val="clear" w:color="auto" w:fill="ffff00"/>
              </w:rPr>
              <w:t xml:space="preserve">  #deeplearning  #programming  #tech  #robotics  #innovation  #bigdata  #coding  #iot  #computerscience  #data  #dataanalytics  #business  #engineering  #robot  #datascientist  #art  #software  #automation  #analytics  #ml  #pythonprogramming  #programmer  #digitaltransformation  #developer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aimaster</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32">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107</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elephant ️  #artificialintelligence  #ai  #machinelearning  #technology  #datascience  # </w:t>
            </w:r>
            <w:r>
              <w:rPr>
                <w:rFonts w:ascii="Arial" w:hAnsi="Arial"/>
                <w:b/>
                <w:i/>
                <w:color w:val="000000"/>
                <w:sz w:val="20"/>
                <w:u w:val="single"/>
                <w:shd w:val="clear" w:color="auto" w:fill="ffff00"/>
              </w:rPr>
              <w:t xml:space="preserve">python </w:t>
            </w:r>
            <w:r>
              <w:rPr>
                <w:rFonts w:ascii="Arial" w:hAnsi="Arial"/>
                <w:b/>
                <w:i/>
                <w:color w:val="000000"/>
                <w:sz w:val="20"/>
                <w:u w:val="single"/>
                <w:shd w:val="clear" w:color="auto" w:fill="ffff00"/>
              </w:rPr>
              <w:t xml:space="preserve">  #deeplearning  #programming  #tech  #robotics  #innovation  #bigdata  #coding  #iot  #computerscience  #data  #dataanalytics  #business  #engineering  #robot  #datascientist  #art  #software  #automation  #analytics  #ml  #pythonprogramming  #programmer  #digitaltransformation  #developer elephant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aimaster</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33">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108</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dragon   #artificialintelligence  #ai  #machinelearning  #technology  #datascience  # </w:t>
            </w:r>
            <w:r>
              <w:rPr>
                <w:rFonts w:ascii="Arial" w:hAnsi="Arial"/>
                <w:b/>
                <w:i/>
                <w:color w:val="000000"/>
                <w:sz w:val="20"/>
                <w:u w:val="single"/>
                <w:shd w:val="clear" w:color="auto" w:fill="ffff00"/>
              </w:rPr>
              <w:t xml:space="preserve">python </w:t>
            </w:r>
            <w:r>
              <w:rPr>
                <w:rFonts w:ascii="Arial" w:hAnsi="Arial"/>
                <w:b/>
                <w:i/>
                <w:color w:val="000000"/>
                <w:sz w:val="20"/>
                <w:u w:val="single"/>
                <w:shd w:val="clear" w:color="auto" w:fill="ffff00"/>
              </w:rPr>
              <w:t xml:space="preserve">  #deeplearning  #programming  #tech  #robotics  #innovation  #bigdata  #coding  #iot  #computerscience  #data  #dataanalytics  #business  #engineering  #robot  #datascientist  #art  #software  #automation  #analytics  #ml  #pythonprogramming  #programmer  #digitaltransformation  #developer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aimaster</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34">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109</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...ь задачи терапевтического отделения.  носки brso купить мастику для торта в тамбове.  как отстирать мазут от куртки грязные белые носки.  фк гент alki plymouth theme бассер это.  торговый робот на  </w:t>
            </w:r>
            <w:r>
              <w:rPr>
                <w:rFonts w:ascii="Arial" w:hAnsi="Arial"/>
                <w:b/>
                <w:i/>
                <w:color w:val="000000"/>
                <w:sz w:val="20"/>
                <w:u w:val="single"/>
                <w:shd w:val="clear" w:color="auto" w:fill="ffff00"/>
              </w:rPr>
              <w:t xml:space="preserve">python </w:t>
            </w:r>
            <w:r>
              <w:rPr>
                <w:rFonts w:ascii="Arial" w:hAnsi="Arial"/>
                <w:sz w:val="20"/>
              </w:rPr>
              <w:t xml:space="preserve"> торговый робот по уровням.  ультразвуковой электромагнитный отпугиватель насекомых и грызунов pest reject отзывы.  черное пятно на языке у сиба ину.  психологическая помощь при зависимости.  в ана...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Как быть красивой</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35">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110</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...thank you everyone “a very happy friendship day “ to all of you ️ .  .  .  .  .  .  .   #artificialintelligence  #ai  #machinelearning  #technology  #datascience  # </w:t>
            </w:r>
            <w:r>
              <w:rPr>
                <w:rFonts w:ascii="Arial" w:hAnsi="Arial"/>
                <w:b/>
                <w:i/>
                <w:color w:val="000000"/>
                <w:sz w:val="20"/>
                <w:u w:val="single"/>
                <w:shd w:val="clear" w:color="auto" w:fill="ffff00"/>
              </w:rPr>
              <w:t xml:space="preserve">python </w:t>
            </w:r>
            <w:r>
              <w:rPr>
                <w:rFonts w:ascii="Arial" w:hAnsi="Arial"/>
                <w:sz w:val="20"/>
              </w:rPr>
              <w:t xml:space="preserve">  #deeplearning  #programming  #tech  #robotics  #innovation  #bigdata  #coding  #iot  #computerscience  #data  #dataanalytics  #business  #engineering  #robot  #datascientist  #art  #software  #au...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Suman Pandey</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36">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111</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#iot  #coder  #rkiye  #hacktool  #shellscript  #termuxt  #rdanetikhackeregitimi  #termux  #salvador  #software  # </w:t>
            </w:r>
            <w:r>
              <w:rPr>
                <w:rFonts w:ascii="Arial" w:hAnsi="Arial"/>
                <w:b/>
                <w:i/>
                <w:color w:val="000000"/>
                <w:sz w:val="20"/>
                <w:u w:val="single"/>
                <w:shd w:val="clear" w:color="auto" w:fill="ffff00"/>
              </w:rPr>
              <w:t xml:space="preserve">python </w:t>
            </w:r>
            <w:r>
              <w:rPr>
                <w:rFonts w:ascii="Arial" w:hAnsi="Arial"/>
                <w:b/>
                <w:i/>
                <w:color w:val="000000"/>
                <w:sz w:val="20"/>
                <w:u w:val="single"/>
                <w:shd w:val="clear" w:color="auto" w:fill="ffff00"/>
              </w:rPr>
              <w:t xml:space="preserve">  #linuxe  #itim  #pythonkodlama  #hackerrank  #mobilhack  #rdanmobilhackegitimi  #hackedbysalvadoriso  #cybrwarrior  #itsecurity  #webhackservice  #linuxtr  #girlpower  #iphonese  #linux  #viral  #lipstick  #trending  #hackingtool  #th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ACCOUNT OF DARK WEB HACKERS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37">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112</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...#robotics  #machinelearning  #programming  #artificialintelligence  #raspberrypi  #electronics  #smarthome  #bigdata  #datascience  #cybersecurity  #coding  #homeautomation  #security  #business  # </w:t>
            </w:r>
            <w:r>
              <w:rPr>
                <w:rFonts w:ascii="Arial" w:hAnsi="Arial"/>
                <w:b/>
                <w:i/>
                <w:color w:val="000000"/>
                <w:sz w:val="20"/>
                <w:u w:val="single"/>
                <w:shd w:val="clear" w:color="auto" w:fill="ffff00"/>
              </w:rPr>
              <w:t xml:space="preserve">python </w:t>
            </w:r>
            <w:r>
              <w:rPr>
                <w:rFonts w:ascii="Arial" w:hAnsi="Arial"/>
                <w:sz w:val="20"/>
              </w:rPr>
              <w:t xml:space="preserve">  #software  #data  #arduinouno  #robot  #blockchain  #cloud...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Microthings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38">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113</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...шпаргалка по opencv —  </w:t>
            </w:r>
            <w:r>
              <w:rPr>
                <w:rFonts w:ascii="Arial" w:hAnsi="Arial"/>
                <w:b/>
                <w:i/>
                <w:color w:val="000000"/>
                <w:sz w:val="20"/>
                <w:u w:val="single"/>
                <w:shd w:val="clear" w:color="auto" w:fill="ffff00"/>
              </w:rPr>
              <w:t xml:space="preserve">python </w:t>
            </w:r>
            <w:r>
              <w:rPr>
                <w:rFonts w:ascii="Arial" w:hAnsi="Arial"/>
                <w:sz w:val="20"/>
              </w:rPr>
              <w:t xml:space="preserve"> что такое opencv ?библиотека компьютерного зрения и машинного обучения с открытым исходным кодом.  в неё входят более 2500 алгоритмов,  в которых есть как классические,  так и современные алгоритм...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Глеб Жеглов</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39">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Telegram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114</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...//reviewserviceusa. com/product/buy - verified - paypal - accounts/  #buyverifiedpaypalaccounts  #buypaypalaccounts  #paypalaccounts  #paypal  #machinelearning  #datascience  #5g  #100daysofcode  # </w:t>
            </w:r>
            <w:r>
              <w:rPr>
                <w:rFonts w:ascii="Arial" w:hAnsi="Arial"/>
                <w:b/>
                <w:i/>
                <w:color w:val="000000"/>
                <w:sz w:val="20"/>
                <w:u w:val="single"/>
                <w:shd w:val="clear" w:color="auto" w:fill="ffff00"/>
              </w:rPr>
              <w:t xml:space="preserve">python </w:t>
            </w:r>
            <w:r>
              <w:rPr>
                <w:rFonts w:ascii="Arial" w:hAnsi="Arial"/>
                <w:sz w:val="20"/>
              </w:rPr>
              <w:t xml:space="preserve">  #cybersecurity  #bigdata  #ai  #iot  #deeplearning  #artificialintelligence  #nlp  #robots  #industry40  #tech  #javascript30&amp;quot;...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Review Service USA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40">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115</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i am trusted and reliable for any hacking or account recovery  #artificialintelligence  #telegram  #datascience  #datascientists  #facebookdown  #gmailhack  #whatsapp  #cybersecurity  # </w:t>
            </w:r>
            <w:r>
              <w:rPr>
                <w:rFonts w:ascii="Arial" w:hAnsi="Arial"/>
                <w:b/>
                <w:i/>
                <w:color w:val="000000"/>
                <w:sz w:val="20"/>
                <w:u w:val="single"/>
                <w:shd w:val="clear" w:color="auto" w:fill="ffff00"/>
              </w:rPr>
              <w:t xml:space="preserve">python </w:t>
            </w:r>
            <w:r>
              <w:rPr>
                <w:rFonts w:ascii="Arial" w:hAnsi="Arial"/>
                <w:sz w:val="20"/>
              </w:rPr>
              <w:t xml:space="preserve">  #coding  #gmaildown  #100daysofcode  #programming  #bigdata  #snapchat  #instagram  #telegram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Expendable Hacker</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41">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116</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spy on your girlfriend or boyfriend account without him/her suspecting or noticing  #snapchat  #facebookdown  #instagram  #facebooksupport  #whatsapp  #cybersecurity  # </w:t>
            </w:r>
            <w:r>
              <w:rPr>
                <w:rFonts w:ascii="Arial" w:hAnsi="Arial"/>
                <w:b/>
                <w:i/>
                <w:color w:val="000000"/>
                <w:sz w:val="20"/>
                <w:u w:val="single"/>
                <w:shd w:val="clear" w:color="auto" w:fill="ffff00"/>
              </w:rPr>
              <w:t xml:space="preserve">python </w:t>
            </w:r>
            <w:r>
              <w:rPr>
                <w:rFonts w:ascii="Arial" w:hAnsi="Arial"/>
                <w:sz w:val="20"/>
              </w:rPr>
              <w:t xml:space="preserve">  #coding  #gmail  #100daysofcode  #programming  #linux  #iot  #iiot  #bigdata  #teletram  #gmaildown  #reddit  #robloxdown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Expendable Hacker</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42">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117</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i am at your service for any account recovery and hacking now  #snapchatdown  #datascience  #datascientists  #codenewbies  #tech  #deeplearning  # </w:t>
            </w:r>
            <w:r>
              <w:rPr>
                <w:rFonts w:ascii="Arial" w:hAnsi="Arial"/>
                <w:b/>
                <w:i/>
                <w:color w:val="000000"/>
                <w:sz w:val="20"/>
                <w:u w:val="single"/>
                <w:shd w:val="clear" w:color="auto" w:fill="ffff00"/>
              </w:rPr>
              <w:t xml:space="preserve">python </w:t>
            </w:r>
            <w:r>
              <w:rPr>
                <w:rFonts w:ascii="Arial" w:hAnsi="Arial"/>
                <w:sz w:val="20"/>
              </w:rPr>
              <w:t xml:space="preserve">  #coding  #javascript  #rstats  #100daysofcode  #programming  #linux  #iot  #iiot  #bigdata  #gmaildown  #snapchatleaked  #roblox  #discord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Expendable Hacker</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43">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118</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i am at your service for any account recovery and hacking now  #snapchatdown  #datascience  #datascientists  #codenewbies  #tech  #deeplearning  # </w:t>
            </w:r>
            <w:r>
              <w:rPr>
                <w:rFonts w:ascii="Arial" w:hAnsi="Arial"/>
                <w:b/>
                <w:i/>
                <w:color w:val="000000"/>
                <w:sz w:val="20"/>
                <w:u w:val="single"/>
                <w:shd w:val="clear" w:color="auto" w:fill="ffff00"/>
              </w:rPr>
              <w:t xml:space="preserve">python </w:t>
            </w:r>
            <w:r>
              <w:rPr>
                <w:rFonts w:ascii="Arial" w:hAnsi="Arial"/>
                <w:sz w:val="20"/>
              </w:rPr>
              <w:t xml:space="preserve">  #coding  #javascript  #rstats  #100daysofcode  #programming  #linux  #iot  #iiot  #bigdata  #gmaildown  #snapchatleaked  #roblox  #discord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Expendable Hacker</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44">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119</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...mail. com  https: //reviewserviceusa. com/product/buy - facebook - accounts/  #buyfacebookaccounts  #facebookaccounts  #facebook  #fb  #viral  #machinelearning  #datascience  #5g  #100daysofcode  # </w:t>
            </w:r>
            <w:r>
              <w:rPr>
                <w:rFonts w:ascii="Arial" w:hAnsi="Arial"/>
                <w:b/>
                <w:i/>
                <w:color w:val="000000"/>
                <w:sz w:val="20"/>
                <w:u w:val="single"/>
                <w:shd w:val="clear" w:color="auto" w:fill="ffff00"/>
              </w:rPr>
              <w:t xml:space="preserve">python </w:t>
            </w:r>
            <w:r>
              <w:rPr>
                <w:rFonts w:ascii="Arial" w:hAnsi="Arial"/>
                <w:sz w:val="20"/>
              </w:rPr>
              <w:t xml:space="preserve">  #cybersecurity  #bigdata  #ai  #iot  #deeplearning  #artificialintelligence  #nlp  #robots  #industry40  #tech  #javascript30&amp;quot;...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Review Service USA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45">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120</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c++ mostly used in rn  #artificialintelligence  #ai  #ml  #datascience  #datascientists  #codenewbies  #tech  #deeplearning  #cybersecurity  # </w:t>
            </w:r>
            <w:r>
              <w:rPr>
                <w:rFonts w:ascii="Arial" w:hAnsi="Arial"/>
                <w:b/>
                <w:i/>
                <w:color w:val="000000"/>
                <w:sz w:val="20"/>
                <w:u w:val="single"/>
                <w:shd w:val="clear" w:color="auto" w:fill="ffff00"/>
              </w:rPr>
              <w:t xml:space="preserve">python </w:t>
            </w:r>
            <w:r>
              <w:rPr>
                <w:rFonts w:ascii="Arial" w:hAnsi="Arial"/>
                <w:sz w:val="20"/>
              </w:rPr>
              <w:t xml:space="preserve">  #coding  #javascript  #rstats  #100daysofcode  #programming  #linux  #lot  #llot  #bigdata,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Hire</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46">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121</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interesting fact .  .  .   #datamanagement  #dataanalyticstools  #rpa  #moderndata  #managedservices  #cloudmanaged  #moderndatasolution  #dataanalytics  #data  #machinelearning  #bigdata  #datavisualization  #artificialintelligence  # </w:t>
            </w:r>
            <w:r>
              <w:rPr>
                <w:rFonts w:ascii="Arial" w:hAnsi="Arial"/>
                <w:b/>
                <w:i/>
                <w:color w:val="000000"/>
                <w:sz w:val="20"/>
                <w:u w:val="single"/>
                <w:shd w:val="clear" w:color="auto" w:fill="ffff00"/>
              </w:rPr>
              <w:t xml:space="preserve">python </w:t>
            </w:r>
            <w:r>
              <w:rPr>
                <w:rFonts w:ascii="Arial" w:hAnsi="Arial"/>
                <w:sz w:val="20"/>
              </w:rPr>
              <w:t xml:space="preserve">  #analytics  #dataanalysis  #ai  #technology  #deeplearning  #programming  #database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Data Analytics 365</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47">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122</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...как анонимно передать файл в kali linux с anonx как анонимно передать файл в kali linux с anonxanonx — это скрипт bash и  </w:t>
            </w:r>
            <w:r>
              <w:rPr>
                <w:rFonts w:ascii="Arial" w:hAnsi="Arial"/>
                <w:b/>
                <w:i/>
                <w:color w:val="000000"/>
                <w:sz w:val="20"/>
                <w:u w:val="single"/>
                <w:shd w:val="clear" w:color="auto" w:fill="ffff00"/>
              </w:rPr>
              <w:t xml:space="preserve">python </w:t>
            </w:r>
            <w:r>
              <w:rPr>
                <w:rFonts w:ascii="Arial" w:hAnsi="Arial"/>
                <w:sz w:val="20"/>
              </w:rPr>
              <w:t xml:space="preserve"> для анонимного обмена файлами с использованием шифрования aes - 256 - cbc.  суть работы такова.  в начале тулза шифрует  (шифрование aes - 256 - cbc)  каталог,  после чего загружает его на сервер....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RUSSIANGATE</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48">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Telegram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123</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...viceusa. com/product/buy - negative - google - reviews/  #buygooglereviews  #googlereviews  #buynegativegooglereviews  #negativegooglereviews  #machinelearning  #datascience  #5g  #100daysofcode  # </w:t>
            </w:r>
            <w:r>
              <w:rPr>
                <w:rFonts w:ascii="Arial" w:hAnsi="Arial"/>
                <w:b/>
                <w:i/>
                <w:color w:val="000000"/>
                <w:sz w:val="20"/>
                <w:u w:val="single"/>
                <w:shd w:val="clear" w:color="auto" w:fill="ffff00"/>
              </w:rPr>
              <w:t xml:space="preserve">python </w:t>
            </w:r>
            <w:r>
              <w:rPr>
                <w:rFonts w:ascii="Arial" w:hAnsi="Arial"/>
                <w:sz w:val="20"/>
              </w:rPr>
              <w:t xml:space="preserve">  #cybersecurity  #bigdata  #ai  #iot  #deeplearning  #artificialintelligence  #nlp  #robots  #industry40  #tech  #devcommunity  #javascript23&amp;quot;...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Review Service USA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49">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124</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having a  #stem career mentor can help you build a strong career! the nsdc invites  #data  #science students and professionals to join our  #mentorship program! boost your career development with the nsdc.  signup link in bio.   #stem  #computerscience  #bigdata  #ai  #ml  # </w:t>
            </w:r>
            <w:r>
              <w:rPr>
                <w:rFonts w:ascii="Arial" w:hAnsi="Arial"/>
                <w:b/>
                <w:i/>
                <w:color w:val="000000"/>
                <w:sz w:val="20"/>
                <w:u w:val="single"/>
                <w:shd w:val="clear" w:color="auto" w:fill="ffff00"/>
              </w:rPr>
              <w:t xml:space="preserve">python </w:t>
            </w:r>
            <w:r>
              <w:rPr>
                <w:rFonts w:ascii="Arial" w:hAnsi="Arial"/>
                <w:sz w:val="20"/>
              </w:rPr>
              <w:t xml:space="preserve">  #datavisualization  #analytics  #statistics  #math @datascicolumbia @westbigdatahub @sacnas @hacunews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NEBD Hub</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50">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125</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soo true️ .  .  .  .   #artificialintelligence  #ai  #machinelearning  #technology  #datascience  # </w:t>
            </w:r>
            <w:r>
              <w:rPr>
                <w:rFonts w:ascii="Arial" w:hAnsi="Arial"/>
                <w:b/>
                <w:i/>
                <w:color w:val="000000"/>
                <w:sz w:val="20"/>
                <w:u w:val="single"/>
                <w:shd w:val="clear" w:color="auto" w:fill="ffff00"/>
              </w:rPr>
              <w:t xml:space="preserve">python </w:t>
            </w:r>
            <w:r>
              <w:rPr>
                <w:rFonts w:ascii="Arial" w:hAnsi="Arial"/>
                <w:b/>
                <w:i/>
                <w:color w:val="000000"/>
                <w:sz w:val="20"/>
                <w:u w:val="single"/>
                <w:shd w:val="clear" w:color="auto" w:fill="ffff00"/>
              </w:rPr>
              <w:t xml:space="preserve">  #deeplearning  #programming  #tech  #robotics  #innovation  #bigdata  #coding  #iot  #computerscience  #data  #dataanalytics  #business  #engineering  #robot  #datascientist  #art  #software  #automation  #analytics  #ml  #pythonprogramming  #programmer  #digitaltransformation  #developer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Virtual Talk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51">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126</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...https: //reviewserviceusa. com/product/buy - google - reviews  #buygooglereviews  #googlereviews  #google5starreviews  #buygoogle5starreviews  #machinelearning  #datascience  #5g  #100daysofcode  # </w:t>
            </w:r>
            <w:r>
              <w:rPr>
                <w:rFonts w:ascii="Arial" w:hAnsi="Arial"/>
                <w:b/>
                <w:i/>
                <w:color w:val="000000"/>
                <w:sz w:val="20"/>
                <w:u w:val="single"/>
                <w:shd w:val="clear" w:color="auto" w:fill="ffff00"/>
              </w:rPr>
              <w:t xml:space="preserve">python </w:t>
            </w:r>
            <w:r>
              <w:rPr>
                <w:rFonts w:ascii="Arial" w:hAnsi="Arial"/>
                <w:sz w:val="20"/>
              </w:rPr>
              <w:t xml:space="preserve">  #cybersecurity  #bigdata  #ai  #iot  #deeplearning  #artificialintelligence  #nlp  #robots  #industry40  #tech  #devcommunity  #javascript30&amp;quot;...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Review Service USA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52">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127</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#hacker  #hacking  #hack  #coding  #tech  #cybersecurity  #programming  #technology  #linux  #security  #programmer  #hacked  #infosec  #kalilinux  #hackers  #coder  #malware  #iot  #java  # </w:t>
            </w:r>
            <w:r>
              <w:rPr>
                <w:rFonts w:ascii="Arial" w:hAnsi="Arial"/>
                <w:b/>
                <w:i/>
                <w:color w:val="000000"/>
                <w:sz w:val="20"/>
                <w:u w:val="single"/>
                <w:shd w:val="clear" w:color="auto" w:fill="ffff00"/>
              </w:rPr>
              <w:t xml:space="preserve">python </w:t>
            </w:r>
            <w:r>
              <w:rPr>
                <w:rFonts w:ascii="Arial" w:hAnsi="Arial"/>
                <w:sz w:val="20"/>
              </w:rPr>
              <w:t xml:space="preserve">  #computer  #code  #anonymous  #innovation  #cryptocurrency  #cyber  #privacy  #databreach  #bigdata  #art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Ethical Hackes || Hack Systems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53">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128</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...rol the raspberry pi’s gpio pins remotely  -   https: //www. circuitbasics. com/how - to - control - the - raspberry - pi - gpio - using - ifttt/  #raspberrypi  #rpi  #raspberrypiprojects  #bash  # </w:t>
            </w:r>
            <w:r>
              <w:rPr>
                <w:rFonts w:ascii="Arial" w:hAnsi="Arial"/>
                <w:b/>
                <w:i/>
                <w:color w:val="000000"/>
                <w:sz w:val="20"/>
                <w:u w:val="single"/>
                <w:shd w:val="clear" w:color="auto" w:fill="ffff00"/>
              </w:rPr>
              <w:t xml:space="preserve">python </w:t>
            </w:r>
            <w:r>
              <w:rPr>
                <w:rFonts w:ascii="Arial" w:hAnsi="Arial"/>
                <w:sz w:val="20"/>
              </w:rPr>
              <w:t xml:space="preserve">  #c  #linux  #programming  #coding  #circuitbasics  #circuits  #maker  #make  #robots  #robotics  #iot  #diy  #diyelectronics  #electronics  #electronicsprojects  #stem  #tech  #gadgets  #engineer...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Circuit Basics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54">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129</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...s: //smmserviceusa. com/product/buy - verified - paypal - accounts/  #buyverifiedpaypalaccounts  #buypaypalaccounts  #paypalaccounts  #paypal  #machinelearning  #datascience  #5g  #100daysofcode  # </w:t>
            </w:r>
            <w:r>
              <w:rPr>
                <w:rFonts w:ascii="Arial" w:hAnsi="Arial"/>
                <w:b/>
                <w:i/>
                <w:color w:val="000000"/>
                <w:sz w:val="20"/>
                <w:u w:val="single"/>
                <w:shd w:val="clear" w:color="auto" w:fill="ffff00"/>
              </w:rPr>
              <w:t xml:space="preserve">python </w:t>
            </w:r>
            <w:r>
              <w:rPr>
                <w:rFonts w:ascii="Arial" w:hAnsi="Arial"/>
                <w:sz w:val="20"/>
              </w:rPr>
              <w:t xml:space="preserve">  #cybersecurity  #bigdata  #ai  #iot  #deeplearning  #artificialintelligence  #nlp  #robots  #industry40  #tech  #javascript30&amp;quot; all kinds of website reviews,  social accounts and verified ban...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SMM Service USA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55">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130</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7 laws of friendship  .  .  .  .  .  .  .  .   #artificialintelligence  #ai  #machinelearning  #technology  #datascience  # </w:t>
            </w:r>
            <w:r>
              <w:rPr>
                <w:rFonts w:ascii="Arial" w:hAnsi="Arial"/>
                <w:b/>
                <w:i/>
                <w:color w:val="000000"/>
                <w:sz w:val="20"/>
                <w:u w:val="single"/>
                <w:shd w:val="clear" w:color="auto" w:fill="ffff00"/>
              </w:rPr>
              <w:t xml:space="preserve">python </w:t>
            </w:r>
            <w:r>
              <w:rPr>
                <w:rFonts w:ascii="Arial" w:hAnsi="Arial"/>
                <w:sz w:val="20"/>
              </w:rPr>
              <w:t xml:space="preserve">  #deeplearning  #robotics  #innovation  #bigdata  #coding  #iot  #computerscience  #dataanalytics  #business  #engineering  #blockchaintechnology  #datascientist  #art  #software  #republicofsapien  #brandsapien  #programmer  #brandsapiens  #follow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Brand Sapien | Republic of sapien</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56">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131</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...we wish everyone a very happy friendship day ️ .  .  .  .  .  .  .  .  .   #artificialintelligence  #ai  #machinelearning  #technology  #datascience  # </w:t>
            </w:r>
            <w:r>
              <w:rPr>
                <w:rFonts w:ascii="Arial" w:hAnsi="Arial"/>
                <w:b/>
                <w:i/>
                <w:color w:val="000000"/>
                <w:sz w:val="20"/>
                <w:u w:val="single"/>
                <w:shd w:val="clear" w:color="auto" w:fill="ffff00"/>
              </w:rPr>
              <w:t xml:space="preserve">python </w:t>
            </w:r>
            <w:r>
              <w:rPr>
                <w:rFonts w:ascii="Arial" w:hAnsi="Arial"/>
                <w:sz w:val="20"/>
              </w:rPr>
              <w:t xml:space="preserve">  #deeplearning  #robotics  #innovation  #bigdata  #coding  #iot  #computerscience  #dataanalytics  #business  #engineering  #blockchaintechnology  #datascientist  #art  #software  #republicofsapie...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Brand Sapien | Republic of sapien</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57">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132</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remember it .  .  .  .  .  .  .   #artificialintelligence  #ai  #machinelearning  #technology  #datascience  # </w:t>
            </w:r>
            <w:r>
              <w:rPr>
                <w:rFonts w:ascii="Arial" w:hAnsi="Arial"/>
                <w:b/>
                <w:i/>
                <w:color w:val="000000"/>
                <w:sz w:val="20"/>
                <w:u w:val="single"/>
                <w:shd w:val="clear" w:color="auto" w:fill="ffff00"/>
              </w:rPr>
              <w:t xml:space="preserve">python </w:t>
            </w:r>
            <w:r>
              <w:rPr>
                <w:rFonts w:ascii="Arial" w:hAnsi="Arial"/>
                <w:sz w:val="20"/>
              </w:rPr>
              <w:t xml:space="preserve">  #deeplearning  #robotics  #innovation  #bigdata  #coding  #iot  #computerscience  #dataanalytics  #business  #engineering  #blockchaintechnology  #datascientist  #art  #software  #republicofsapien  #brandsapien  #programmer  #brandsapiens  #follow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Brand Sapien | Republic of sapien</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58">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133</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buy sitejabber reviews  https: //smmserviceusa. com/product/buy - sitejabber - reviews/  #buysitejabberreviews  #sitejabberreviews  #sitejabber  #machinelearning  #datascience  #5g  #100daysofcode  # </w:t>
            </w:r>
            <w:r>
              <w:rPr>
                <w:rFonts w:ascii="Arial" w:hAnsi="Arial"/>
                <w:b/>
                <w:i/>
                <w:color w:val="000000"/>
                <w:sz w:val="20"/>
                <w:u w:val="single"/>
                <w:shd w:val="clear" w:color="auto" w:fill="ffff00"/>
              </w:rPr>
              <w:t xml:space="preserve">python </w:t>
            </w:r>
            <w:r>
              <w:rPr>
                <w:rFonts w:ascii="Arial" w:hAnsi="Arial"/>
                <w:sz w:val="20"/>
              </w:rPr>
              <w:t xml:space="preserve">  #cybersecurity  #bigdata  #ai  #iot  #deeplearning  #artificialintelligence  #nlp  #robots  #industry40  #tech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SMM Service USA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59">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134</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buy google 5 star reviews  https: //smmserviceusa. com/product/buy - google - 5star - reviews/  #buygooglereviews  #googlereviews  #google5starreviews  #buygoogle5starreviews  #machinelearning  #datascience  #5g  #100daysofcode  # </w:t>
            </w:r>
            <w:r>
              <w:rPr>
                <w:rFonts w:ascii="Arial" w:hAnsi="Arial"/>
                <w:b/>
                <w:i/>
                <w:color w:val="000000"/>
                <w:sz w:val="20"/>
                <w:u w:val="single"/>
                <w:shd w:val="clear" w:color="auto" w:fill="ffff00"/>
              </w:rPr>
              <w:t xml:space="preserve">python </w:t>
            </w:r>
            <w:r>
              <w:rPr>
                <w:rFonts w:ascii="Arial" w:hAnsi="Arial"/>
                <w:sz w:val="20"/>
              </w:rPr>
              <w:t xml:space="preserve">  #cybersecurity  #bigdata  #ai  #iot  #deeplearning  #artificialintelligence  #nlp  #robots  #industry40  #tech  #devcommunity  #javascript30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SMM Service USA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60">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135</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...sals,  online courses,  · proctored exams,  • paper/article publication,  · accounting  &amp;amp; finance,  hrm and marketing,  • portfolio analysis,  · essay and report writing,  programming  (java,   </w:t>
            </w:r>
            <w:r>
              <w:rPr>
                <w:rFonts w:ascii="Arial" w:hAnsi="Arial"/>
                <w:b/>
                <w:i/>
                <w:color w:val="000000"/>
                <w:sz w:val="20"/>
                <w:u w:val="single"/>
                <w:shd w:val="clear" w:color="auto" w:fill="ffff00"/>
              </w:rPr>
              <w:t xml:space="preserve">python </w:t>
            </w:r>
            <w:r>
              <w:rPr>
                <w:rFonts w:ascii="Arial" w:hAnsi="Arial"/>
                <w:sz w:val="20"/>
              </w:rPr>
              <w:t xml:space="preserve">,  matlab)  • engineering and geography,  • chemistry and mathematics,  medical and healthcare,  • psychology and law,  • supply chain/risk management,  • plagiarism removal,  • paraphrasing and pr...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Ukassignmentshelper🇬🇧🇨🇰🇦🇺</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61">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136</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...еновые программисты типичный сисадмин techrocks | программирование и it новости itumor | программисты шутят да,  но / yes,  but инвест мемы будни одного эникейщика pylounge  -  программирование на  </w:t>
            </w:r>
            <w:r>
              <w:rPr>
                <w:rFonts w:ascii="Arial" w:hAnsi="Arial"/>
                <w:b/>
                <w:i/>
                <w:color w:val="000000"/>
                <w:sz w:val="20"/>
                <w:u w:val="single"/>
                <w:shd w:val="clear" w:color="auto" w:fill="ffff00"/>
              </w:rPr>
              <w:t xml:space="preserve">python </w:t>
            </w:r>
            <w:r>
              <w:rPr>
                <w:rFonts w:ascii="Arial" w:hAnsi="Arial"/>
                <w:sz w:val="20"/>
              </w:rPr>
              <w:t xml:space="preserve"> и всё о it n + 1 подслушано у программиста игроман это название сойдет психология valaybalalay какие - то информатические мемы макияж алик если что я  -  программист мистика низкого сорта счастлив...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Мошенники в интернете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62">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0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Негативная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137</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...еновые программисты типичный сисадмин techrocks | программирование и it новости itumor | программисты шутят да,  но / yes,  but инвест мемы будни одного эникейщика pylounge  -  программирование на  </w:t>
            </w:r>
            <w:r>
              <w:rPr>
                <w:rFonts w:ascii="Arial" w:hAnsi="Arial"/>
                <w:b/>
                <w:i/>
                <w:color w:val="000000"/>
                <w:sz w:val="20"/>
                <w:u w:val="single"/>
                <w:shd w:val="clear" w:color="auto" w:fill="ffff00"/>
              </w:rPr>
              <w:t xml:space="preserve">python </w:t>
            </w:r>
            <w:r>
              <w:rPr>
                <w:rFonts w:ascii="Arial" w:hAnsi="Arial"/>
                <w:sz w:val="20"/>
              </w:rPr>
              <w:t xml:space="preserve"> и всё о it n + 1 подслушано у программиста игроман это название сойдет психология valaybalalay какие - то информатические мемы макияж алик если что я  -  программист мистика низкого сорта счастлив...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Мошенники в интернете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63">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0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Негативная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138</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...еновые программисты типичный сисадмин techrocks | программирование и it новости itumor | программисты шутят да,  но / yes,  but инвест мемы будни одного эникейщика pylounge  -  программирование на  </w:t>
            </w:r>
            <w:r>
              <w:rPr>
                <w:rFonts w:ascii="Arial" w:hAnsi="Arial"/>
                <w:b/>
                <w:i/>
                <w:color w:val="000000"/>
                <w:sz w:val="20"/>
                <w:u w:val="single"/>
                <w:shd w:val="clear" w:color="auto" w:fill="ffff00"/>
              </w:rPr>
              <w:t xml:space="preserve">python </w:t>
            </w:r>
            <w:r>
              <w:rPr>
                <w:rFonts w:ascii="Arial" w:hAnsi="Arial"/>
                <w:sz w:val="20"/>
              </w:rPr>
              <w:t xml:space="preserve"> и всё о it n + 1 подслушано у программиста игроман это название сойдет психология valaybalalay какие - то информатические мемы макияж алик если что я  -  программист мистика низкого сорта счастлив...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Карамазин и кателин -бацилы всея интернета</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64">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0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Негативная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139</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...еновые программисты типичный сисадмин techrocks | программирование и it новости itumor | программисты шутят да,  но / yes,  but инвест мемы будни одного эникейщика pylounge  -  программирование на  </w:t>
            </w:r>
            <w:r>
              <w:rPr>
                <w:rFonts w:ascii="Arial" w:hAnsi="Arial"/>
                <w:b/>
                <w:i/>
                <w:color w:val="000000"/>
                <w:sz w:val="20"/>
                <w:u w:val="single"/>
                <w:shd w:val="clear" w:color="auto" w:fill="ffff00"/>
              </w:rPr>
              <w:t xml:space="preserve">python </w:t>
            </w:r>
            <w:r>
              <w:rPr>
                <w:rFonts w:ascii="Arial" w:hAnsi="Arial"/>
                <w:sz w:val="20"/>
              </w:rPr>
              <w:t xml:space="preserve"> и всё о it n + 1 подслушано у программиста игроман это название сойдет психология valaybalalay какие - то информатические мемы макияж алик если что я  -  программист мистика низкого сорта счастлив...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Помощь от программиста. Бесплатно</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65">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0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Негативная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140</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...еновые программисты типичный сисадмин techrocks | программирование и it новости itumor | программисты шутят да,  но / yes,  but инвест мемы будни одного эникейщика pylounge  -  программирование на  </w:t>
            </w:r>
            <w:r>
              <w:rPr>
                <w:rFonts w:ascii="Arial" w:hAnsi="Arial"/>
                <w:b/>
                <w:i/>
                <w:color w:val="000000"/>
                <w:sz w:val="20"/>
                <w:u w:val="single"/>
                <w:shd w:val="clear" w:color="auto" w:fill="ffff00"/>
              </w:rPr>
              <w:t xml:space="preserve">python </w:t>
            </w:r>
            <w:r>
              <w:rPr>
                <w:rFonts w:ascii="Arial" w:hAnsi="Arial"/>
                <w:sz w:val="20"/>
              </w:rPr>
              <w:t xml:space="preserve"> и всё о it n + 1 подслушано у программиста игроман это название сойдет психология valaybalalay какие - то информатические мемы макияж алик если что я  -  программист мистика низкого сорта счастлив...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мошенники</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66">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0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Негативная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141</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...еновые программисты типичный сисадмин techrocks | программирование и it новости itumor | программисты шутят да,  но / yes,  but инвест мемы будни одного эникейщика pylounge  -  программирование на  </w:t>
            </w:r>
            <w:r>
              <w:rPr>
                <w:rFonts w:ascii="Arial" w:hAnsi="Arial"/>
                <w:b/>
                <w:i/>
                <w:color w:val="000000"/>
                <w:sz w:val="20"/>
                <w:u w:val="single"/>
                <w:shd w:val="clear" w:color="auto" w:fill="ffff00"/>
              </w:rPr>
              <w:t xml:space="preserve">python </w:t>
            </w:r>
            <w:r>
              <w:rPr>
                <w:rFonts w:ascii="Arial" w:hAnsi="Arial"/>
                <w:sz w:val="20"/>
              </w:rPr>
              <w:t xml:space="preserve"> и всё о it n + 1 подслушано у программиста игроман это название сойдет психология valaybalalay какие - то информатические мемы макияж алик если что я  -  программист мистика низкого сорта счастлив...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Хабр Карьера</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67">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0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Негативная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142</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...еновые программисты типичный сисадмин techrocks | программирование и it новости itumor | программисты шутят да,  но / yes,  but инвест мемы будни одного эникейщика pylounge  -  программирование на  </w:t>
            </w:r>
            <w:r>
              <w:rPr>
                <w:rFonts w:ascii="Arial" w:hAnsi="Arial"/>
                <w:b/>
                <w:i/>
                <w:color w:val="000000"/>
                <w:sz w:val="20"/>
                <w:u w:val="single"/>
                <w:shd w:val="clear" w:color="auto" w:fill="ffff00"/>
              </w:rPr>
              <w:t xml:space="preserve">python </w:t>
            </w:r>
            <w:r>
              <w:rPr>
                <w:rFonts w:ascii="Arial" w:hAnsi="Arial"/>
                <w:sz w:val="20"/>
              </w:rPr>
              <w:t xml:space="preserve"> и всё о it n + 1 подслушано у программиста игроман это название сойдет психология valaybalalay какие - то информатические мемы макияж алик если что я  -  программист мистика низкого сорта счастлив...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Война с Украиной</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68">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0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Негативная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143</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...еновые программисты типичный сисадмин techrocks | программирование и it новости itumor | программисты шутят да,  но / yes,  but инвест мемы будни одного эникейщика pylounge  -  программирование на  </w:t>
            </w:r>
            <w:r>
              <w:rPr>
                <w:rFonts w:ascii="Arial" w:hAnsi="Arial"/>
                <w:b/>
                <w:i/>
                <w:color w:val="000000"/>
                <w:sz w:val="20"/>
                <w:u w:val="single"/>
                <w:shd w:val="clear" w:color="auto" w:fill="ffff00"/>
              </w:rPr>
              <w:t xml:space="preserve">python </w:t>
            </w:r>
            <w:r>
              <w:rPr>
                <w:rFonts w:ascii="Arial" w:hAnsi="Arial"/>
                <w:sz w:val="20"/>
              </w:rPr>
              <w:t xml:space="preserve"> и всё о it n + 1 подслушано у программиста игроман это название сойдет психология valaybalalay какие - то информатические мемы макияж алик если что я  -  программист мистика низкого сорта счастлив...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Меня взломали</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69">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0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Негативная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144</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...еновые программисты типичный сисадмин techrocks | программирование и it новости itumor | программисты шутят да,  но / yes,  but инвест мемы будни одного эникейщика pylounge  -  программирование на  </w:t>
            </w:r>
            <w:r>
              <w:rPr>
                <w:rFonts w:ascii="Arial" w:hAnsi="Arial"/>
                <w:b/>
                <w:i/>
                <w:color w:val="000000"/>
                <w:sz w:val="20"/>
                <w:u w:val="single"/>
                <w:shd w:val="clear" w:color="auto" w:fill="ffff00"/>
              </w:rPr>
              <w:t xml:space="preserve">python </w:t>
            </w:r>
            <w:r>
              <w:rPr>
                <w:rFonts w:ascii="Arial" w:hAnsi="Arial"/>
                <w:sz w:val="20"/>
              </w:rPr>
              <w:t xml:space="preserve"> и всё о it n + 1 подслушано у программиста игроман это название сойдет психология valaybalalay какие - то информатические мемы макияж алик если что я  -  программист мистика низкого сорта счастлив...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кателка закрой свои гештальты! дует!</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70">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0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Негативная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145</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...еновые программисты типичный сисадмин techrocks | программирование и it новости itumor | программисты шутят да,  но / yes,  but инвест мемы будни одного эникейщика pylounge  -  программирование на  </w:t>
            </w:r>
            <w:r>
              <w:rPr>
                <w:rFonts w:ascii="Arial" w:hAnsi="Arial"/>
                <w:b/>
                <w:i/>
                <w:color w:val="000000"/>
                <w:sz w:val="20"/>
                <w:u w:val="single"/>
                <w:shd w:val="clear" w:color="auto" w:fill="ffff00"/>
              </w:rPr>
              <w:t xml:space="preserve">python </w:t>
            </w:r>
            <w:r>
              <w:rPr>
                <w:rFonts w:ascii="Arial" w:hAnsi="Arial"/>
                <w:sz w:val="20"/>
              </w:rPr>
              <w:t xml:space="preserve"> и всё о it n + 1 подслушано у программиста игроман это название сойдет психология valaybalalay какие - то информатические мемы макияж алик если что я  -  программист мистика низкого сорта счастлив...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Java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71">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0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Негативная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146</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...еновые программисты типичный сисадмин techrocks | программирование и it новости itumor | программисты шутят да,  но / yes,  but инвест мемы будни одного эникейщика pylounge  -  программирование на  </w:t>
            </w:r>
            <w:r>
              <w:rPr>
                <w:rFonts w:ascii="Arial" w:hAnsi="Arial"/>
                <w:b/>
                <w:i/>
                <w:color w:val="000000"/>
                <w:sz w:val="20"/>
                <w:u w:val="single"/>
                <w:shd w:val="clear" w:color="auto" w:fill="ffff00"/>
              </w:rPr>
              <w:t xml:space="preserve">python </w:t>
            </w:r>
            <w:r>
              <w:rPr>
                <w:rFonts w:ascii="Arial" w:hAnsi="Arial"/>
                <w:sz w:val="20"/>
              </w:rPr>
              <w:t xml:space="preserve"> и всё о it n + 1 подслушано у программиста игроман это название сойдет психология valaybalalay какие - то информатические мемы макияж алик если что я  -  программист мистика низкого сорта счастлив...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любченко,что делать не могу название придумать</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72">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0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Негативная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147</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...еновые программисты типичный сисадмин techrocks | программирование и it новости itumor | программисты шутят да,  но / yes,  but инвест мемы будни одного эникейщика pylounge  -  программирование на  </w:t>
            </w:r>
            <w:r>
              <w:rPr>
                <w:rFonts w:ascii="Arial" w:hAnsi="Arial"/>
                <w:b/>
                <w:i/>
                <w:color w:val="000000"/>
                <w:sz w:val="20"/>
                <w:u w:val="single"/>
                <w:shd w:val="clear" w:color="auto" w:fill="ffff00"/>
              </w:rPr>
              <w:t xml:space="preserve">python </w:t>
            </w:r>
            <w:r>
              <w:rPr>
                <w:rFonts w:ascii="Arial" w:hAnsi="Arial"/>
                <w:sz w:val="20"/>
              </w:rPr>
              <w:t xml:space="preserve"> и всё о it n + 1 подслушано у программиста игроман это название сойдет психология valaybalalay какие - то информатические мемы макияж алик если что я  -  программист мистика низкого сорта счастлив...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pediki ebanye</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73">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0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Негативная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148</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...еновые программисты типичный сисадмин techrocks | программирование и it новости itumor | программисты шутят да,  но / yes,  but инвест мемы будни одного эникейщика pylounge  -  программирование на  </w:t>
            </w:r>
            <w:r>
              <w:rPr>
                <w:rFonts w:ascii="Arial" w:hAnsi="Arial"/>
                <w:b/>
                <w:i/>
                <w:color w:val="000000"/>
                <w:sz w:val="20"/>
                <w:u w:val="single"/>
                <w:shd w:val="clear" w:color="auto" w:fill="ffff00"/>
              </w:rPr>
              <w:t xml:space="preserve">python </w:t>
            </w:r>
            <w:r>
              <w:rPr>
                <w:rFonts w:ascii="Arial" w:hAnsi="Arial"/>
                <w:sz w:val="20"/>
              </w:rPr>
              <w:t xml:space="preserve"> и всё о it n + 1 подслушано у программиста игроман это название сойдет психология valaybalalay какие - то информатические мемы макияж алик если что я  -  программист мистика низкого сорта счастлив...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Жирная лысая свинота</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74">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0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Негативная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149</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...еновые программисты типичный сисадмин techrocks | программирование и it новости itumor | программисты шутят да,  но / yes,  but инвест мемы будни одного эникейщика pylounge  -  программирование на  </w:t>
            </w:r>
            <w:r>
              <w:rPr>
                <w:rFonts w:ascii="Arial" w:hAnsi="Arial"/>
                <w:b/>
                <w:i/>
                <w:color w:val="000000"/>
                <w:sz w:val="20"/>
                <w:u w:val="single"/>
                <w:shd w:val="clear" w:color="auto" w:fill="ffff00"/>
              </w:rPr>
              <w:t xml:space="preserve">python </w:t>
            </w:r>
            <w:r>
              <w:rPr>
                <w:rFonts w:ascii="Arial" w:hAnsi="Arial"/>
                <w:sz w:val="20"/>
              </w:rPr>
              <w:t xml:space="preserve"> и всё о it n + 1 подслушано у программиста игроман это название сойдет психология valaybalalay какие - то информатические мемы макияж алик если что я  -  программист мистика низкого сорта счастлив...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лошадь прожевальского</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75">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0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Негативная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150</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...еновые программисты типичный сисадмин techrocks | программирование и it новости itumor | программисты шутят да,  но / yes,  but инвест мемы будни одного эникейщика pylounge  -  программирование на  </w:t>
            </w:r>
            <w:r>
              <w:rPr>
                <w:rFonts w:ascii="Arial" w:hAnsi="Arial"/>
                <w:b/>
                <w:i/>
                <w:color w:val="000000"/>
                <w:sz w:val="20"/>
                <w:u w:val="single"/>
                <w:shd w:val="clear" w:color="auto" w:fill="ffff00"/>
              </w:rPr>
              <w:t xml:space="preserve">python </w:t>
            </w:r>
            <w:r>
              <w:rPr>
                <w:rFonts w:ascii="Arial" w:hAnsi="Arial"/>
                <w:sz w:val="20"/>
              </w:rPr>
              <w:t xml:space="preserve"> и всё о it n + 1 подслушано у программиста игроман это название сойдет психология valaybalalay какие - то информатические мемы макияж алик если что я  -  программист мистика низкого сорта счастлив...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Полиция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76">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0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Негативная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151</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...еновые программисты типичный сисадмин techrocks | программирование и it новости itumor | программисты шутят да,  но / yes,  but инвест мемы будни одного эникейщика pylounge  -  программирование на  </w:t>
            </w:r>
            <w:r>
              <w:rPr>
                <w:rFonts w:ascii="Arial" w:hAnsi="Arial"/>
                <w:b/>
                <w:i/>
                <w:color w:val="000000"/>
                <w:sz w:val="20"/>
                <w:u w:val="single"/>
                <w:shd w:val="clear" w:color="auto" w:fill="ffff00"/>
              </w:rPr>
              <w:t xml:space="preserve">python </w:t>
            </w:r>
            <w:r>
              <w:rPr>
                <w:rFonts w:ascii="Arial" w:hAnsi="Arial"/>
                <w:sz w:val="20"/>
              </w:rPr>
              <w:t xml:space="preserve"> и всё о it n + 1 подслушано у программиста игроман это название сойдет психология valaybalalay какие - то информатические мемы макияж алик если что я  -  программист мистика низкого сорта счастлив...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Типичный математик</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77">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0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Негативная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152</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...еновые программисты типичный сисадмин techrocks | программирование и it новости itumor | программисты шутят да,  но / yes,  but инвест мемы будни одного эникейщика pylounge  -  программирование на  </w:t>
            </w:r>
            <w:r>
              <w:rPr>
                <w:rFonts w:ascii="Arial" w:hAnsi="Arial"/>
                <w:b/>
                <w:i/>
                <w:color w:val="000000"/>
                <w:sz w:val="20"/>
                <w:u w:val="single"/>
                <w:shd w:val="clear" w:color="auto" w:fill="ffff00"/>
              </w:rPr>
              <w:t xml:space="preserve">python </w:t>
            </w:r>
            <w:r>
              <w:rPr>
                <w:rFonts w:ascii="Arial" w:hAnsi="Arial"/>
                <w:sz w:val="20"/>
              </w:rPr>
              <w:t xml:space="preserve"> и всё о it n + 1 подслушано у программиста игроман это название сойдет психология valaybalalay какие - то информатические мемы макияж алик если что я  -  программист мистика низкого сорта счастлив...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А мы тут людей едим</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78">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0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Негативная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153</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...еновые программисты типичный сисадмин techrocks | программирование и it новости itumor | программисты шутят да,  но / yes,  but инвест мемы будни одного эникейщика pylounge  -  программирование на  </w:t>
            </w:r>
            <w:r>
              <w:rPr>
                <w:rFonts w:ascii="Arial" w:hAnsi="Arial"/>
                <w:b/>
                <w:i/>
                <w:color w:val="000000"/>
                <w:sz w:val="20"/>
                <w:u w:val="single"/>
                <w:shd w:val="clear" w:color="auto" w:fill="ffff00"/>
              </w:rPr>
              <w:t xml:space="preserve">python </w:t>
            </w:r>
            <w:r>
              <w:rPr>
                <w:rFonts w:ascii="Arial" w:hAnsi="Arial"/>
                <w:sz w:val="20"/>
              </w:rPr>
              <w:t xml:space="preserve"> и всё о it n + 1 подслушано у программиста игроман это название сойдет психология valaybalalay какие - то информатические мемы макияж алик если что я  -  программист мистика низкого сорта счастлив...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Tatyana Osipova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79">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0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Негативная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154</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...еновые программисты типичный сисадмин techrocks | программирование и it новости itumor | программисты шутят да,  но / yes,  but инвест мемы будни одного эникейщика pylounge  -  программирование на  </w:t>
            </w:r>
            <w:r>
              <w:rPr>
                <w:rFonts w:ascii="Arial" w:hAnsi="Arial"/>
                <w:b/>
                <w:i/>
                <w:color w:val="000000"/>
                <w:sz w:val="20"/>
                <w:u w:val="single"/>
                <w:shd w:val="clear" w:color="auto" w:fill="ffff00"/>
              </w:rPr>
              <w:t xml:space="preserve">python </w:t>
            </w:r>
            <w:r>
              <w:rPr>
                <w:rFonts w:ascii="Arial" w:hAnsi="Arial"/>
                <w:sz w:val="20"/>
              </w:rPr>
              <w:t xml:space="preserve"> и всё о it n + 1 подслушано у программиста игроман это название сойдет психология valaybalalay какие - то информатические мемы макияж алик если что я  -  программист мистика низкого сорта счастлив...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Tatyana Osipova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80">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0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Негативная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155</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...еновые программисты типичный сисадмин techrocks | программирование и it новости itumor | программисты шутят да,  но / yes,  but инвест мемы будни одного эникейщика pylounge  -  программирование на  </w:t>
            </w:r>
            <w:r>
              <w:rPr>
                <w:rFonts w:ascii="Arial" w:hAnsi="Arial"/>
                <w:b/>
                <w:i/>
                <w:color w:val="000000"/>
                <w:sz w:val="20"/>
                <w:u w:val="single"/>
                <w:shd w:val="clear" w:color="auto" w:fill="ffff00"/>
              </w:rPr>
              <w:t xml:space="preserve">python </w:t>
            </w:r>
            <w:r>
              <w:rPr>
                <w:rFonts w:ascii="Arial" w:hAnsi="Arial"/>
                <w:sz w:val="20"/>
              </w:rPr>
              <w:t xml:space="preserve"> и всё о it n + 1 подслушано у программиста игроман это название сойдет психология valaybalalay какие - то информатические мемы макияж алик если что я  -  программист мистика низкого сорта счастлив...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АНТИРИСОВАЧ/мемарсенал/МЕМЕСМИКС/АНТИВЗЛОМ</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81">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0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Негативная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156</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...еновые программисты типичный сисадмин techrocks | программирование и it новости itumor | программисты шутят да,  но / yes,  but инвест мемы будни одного эникейщика pylounge  -  программирование на  </w:t>
            </w:r>
            <w:r>
              <w:rPr>
                <w:rFonts w:ascii="Arial" w:hAnsi="Arial"/>
                <w:b/>
                <w:i/>
                <w:color w:val="000000"/>
                <w:sz w:val="20"/>
                <w:u w:val="single"/>
                <w:shd w:val="clear" w:color="auto" w:fill="ffff00"/>
              </w:rPr>
              <w:t xml:space="preserve">python </w:t>
            </w:r>
            <w:r>
              <w:rPr>
                <w:rFonts w:ascii="Arial" w:hAnsi="Arial"/>
                <w:sz w:val="20"/>
              </w:rPr>
              <w:t xml:space="preserve"> и всё о it n + 1 подслушано у программиста игроман это название сойдет психология valaybalalay какие - то информатические мемы макияж алик если что я  -  программист мистика низкого сорта счастлив...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АНТИРИСОВАЧ/мемарсенал/МЕМЕСМИКС/АНТИВЗЛОМ</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82">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0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Негативная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bl>
    <w:p>
      <w:pPr>
        <w:pStyle w:val="Style19"/>
        <w:widowControl w:val="false"/>
        <w:suppressLineNumbers/>
        <w:bidi w:val="0"/>
        <w:spacing w:lineRule="auto" w:line="276" w:before="0" w:after="200"/>
        <w:jc w:val="left"/>
        <w:rPr>
          <w:sz w:val="20"/>
          <w:szCs w:val="20"/>
        </w:rPr>
      </w:pPr>
      <w:r>
        <w:rPr>
          <w:sz w:val="20"/>
          <w:szCs w:val="20"/>
        </w:rPr>
        <w:t xml:space="preserve"/>
      </w:r>
    </w:p>
    <w:p>
      <w:pPr>
        <w:pStyle w:val="Style19"/>
        <w:widowControl w:val="false"/>
        <w:suppressLineNumbers/>
        <w:bidi w:val="0"/>
        <w:spacing w:lineRule="auto" w:line="276" w:before="0" w:after="200"/>
        <w:jc w:val="left"/>
        <w:rPr>
          <w:rFonts w:ascii="Arial" w:hAnsi="Arial"/>
          <w:sz w:val="20"/>
          <w:szCs w:val="20"/>
        </w:rPr>
      </w:pPr>
      <w:r>
        <w:rPr>
          <w:rFonts w:ascii="Arial" w:hAnsi="Arial"/>
          <w:sz w:val="20"/>
          <w:szCs w:val="20"/>
        </w:rPr>
      </w:r>
    </w:p>
    <w:p>
      <w:pPr>
        <w:pStyle w:val="Style19"/>
        <w:widowControl w:val="false"/>
        <w:suppressLineNumbers/>
        <w:bidi w:val="0"/>
        <w:spacing w:lineRule="auto" w:line="276" w:before="0" w:after="200"/>
        <w:jc w:val="left"/>
        <w:rPr>
          <w:sz w:val="20"/>
          <w:szCs w:val="20"/>
        </w:rPr>
      </w:pPr>
      <w:r>
        <w:rPr/>
      </w:r>
    </w:p>
    <w:sectPr>
      <w:type w:val="nextPage"/>
      <w:pgSz w:orient="landscape" w:w="16775"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val="365F91" w:themeColor="accent1" w:themeShade="bf"/>
      <w:sz w:val="28"/>
      <w:szCs w:val="28"/>
    </w:rPr>
  </w:style>
  <w:style w:type="paragraph" w:styleId="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6"/>
      <w:szCs w:val="26"/>
    </w:rPr>
  </w:style>
  <w:style w:type="paragraph" w:styleId="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val="4F81BD" w:themeColor="accent1"/>
    </w:rPr>
  </w:style>
  <w:style w:type="paragraph" w:styleId="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val="243F60" w:themeColor="accent1" w:themeShade="7f"/>
    </w:rPr>
  </w:style>
  <w:style w:type="paragraph" w:styleId="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val="243F60" w:themeColor="accent1" w:themeShade="7f"/>
    </w:rPr>
  </w:style>
  <w:style w:type="paragraph" w:styleId="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val="404040" w:themeColor="text1" w:themeTint="bf"/>
    </w:rPr>
  </w:style>
  <w:style w:type="paragraph" w:styleId="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val="4F81BD" w:themeColor="accent1"/>
      <w:sz w:val="20"/>
      <w:szCs w:val="20"/>
    </w:rPr>
  </w:style>
  <w:style w:type="paragraph" w:styleId="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uiPriority w:val="9"/>
    <w:qFormat/>
    <w:rsid w:val="00fc693f"/>
    <w:rPr>
      <w:rFonts w:ascii="Calibri" w:hAnsi="Calibri"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uiPriority w:val="9"/>
    <w:qFormat/>
    <w:rsid w:val="00fc693f"/>
    <w:rPr>
      <w:rFonts w:ascii="Calibri" w:hAnsi="Calibri" w:eastAsia="" w:cs="" w:asciiTheme="majorHAnsi" w:cstheme="majorBidi" w:eastAsiaTheme="majorEastAsia" w:hAnsiTheme="majorHAnsi"/>
      <w:b/>
      <w:bCs/>
      <w:color w:val="4F81BD" w:themeColor="accent1"/>
    </w:rPr>
  </w:style>
  <w:style w:type="character" w:styleId="TitleChar" w:customStyle="1">
    <w:name w:val="Title Char"/>
    <w:basedOn w:val="DefaultParagraphFont"/>
    <w:uiPriority w:val="10"/>
    <w:qFormat/>
    <w:rsid w:val="00fc693f"/>
    <w:rPr>
      <w:rFonts w:ascii="Calibri" w:hAnsi="Calibri" w:eastAsia=""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uiPriority w:val="11"/>
    <w:qFormat/>
    <w:rsid w:val="00fc693f"/>
    <w:rPr>
      <w:rFonts w:ascii="Calibri" w:hAnsi="Calibri" w:eastAsia=""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uiPriority w:val="9"/>
    <w:semiHidden/>
    <w:qFormat/>
    <w:rsid w:val="00fc693f"/>
    <w:rPr>
      <w:rFonts w:ascii="Calibri" w:hAnsi="Calibri"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uiPriority w:val="9"/>
    <w:semiHidden/>
    <w:qFormat/>
    <w:rsid w:val="00fc693f"/>
    <w:rPr>
      <w:rFonts w:ascii="Calibri" w:hAnsi="Calibri"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uiPriority w:val="9"/>
    <w:semiHidden/>
    <w:qFormat/>
    <w:rsid w:val="00fc693f"/>
    <w:rPr>
      <w:rFonts w:ascii="Calibri" w:hAnsi="Calibri"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uiPriority w:val="9"/>
    <w:semiHidden/>
    <w:qFormat/>
    <w:rsid w:val="00fc693f"/>
    <w:rPr>
      <w:rFonts w:ascii="Calibri" w:hAnsi="Calibri"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uiPriority w:val="9"/>
    <w:semiHidden/>
    <w:qFormat/>
    <w:rsid w:val="00fc693f"/>
    <w:rPr>
      <w:rFonts w:ascii="Calibri" w:hAnsi="Calibri" w:eastAsia=""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uiPriority w:val="9"/>
    <w:semiHidden/>
    <w:qFormat/>
    <w:rsid w:val="00fc693f"/>
    <w:rPr>
      <w:rFonts w:ascii="Calibri" w:hAnsi="Calibri" w:eastAsia=""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Style5">
    <w:name w:val="Выделение"/>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Style6">
    <w:name w:val="Заголовок"/>
    <w:basedOn w:val="Normal"/>
    <w:next w:val="Style7"/>
    <w:qFormat/>
    <w:pPr>
      <w:keepNext w:val="true"/>
      <w:spacing w:before="240" w:after="120"/>
    </w:pPr>
    <w:rPr>
      <w:rFonts w:ascii="Liberation Sans" w:hAnsi="Liberation Sans" w:eastAsia="Noto Sans CJK SC" w:cs="Lohit Devanagari"/>
      <w:sz w:val="28"/>
      <w:szCs w:val="28"/>
    </w:rPr>
  </w:style>
  <w:style w:type="paragraph" w:styleId="Style7">
    <w:name w:val="Body Text"/>
    <w:basedOn w:val="Normal"/>
    <w:link w:val="BodyTextChar"/>
    <w:uiPriority w:val="99"/>
    <w:unhideWhenUsed/>
    <w:rsid w:val="00aa1d8d"/>
    <w:pPr>
      <w:spacing w:before="0" w:after="120"/>
    </w:pPr>
    <w:rPr/>
  </w:style>
  <w:style w:type="paragraph" w:styleId="Style8">
    <w:name w:val="List"/>
    <w:basedOn w:val="Normal"/>
    <w:uiPriority w:val="99"/>
    <w:unhideWhenUsed/>
    <w:rsid w:val="00aa1d8d"/>
    <w:pPr>
      <w:spacing w:before="0" w:after="200"/>
      <w:ind w:left="360" w:hanging="360"/>
      <w:contextualSpacing/>
    </w:pPr>
    <w:rPr/>
  </w:style>
  <w:style w:type="paragraph" w:styleId="Style9">
    <w:name w:val="Caption"/>
    <w:basedOn w:val="Normal"/>
    <w:qFormat/>
    <w:pPr>
      <w:suppressLineNumbers/>
      <w:spacing w:before="120" w:after="120"/>
    </w:pPr>
    <w:rPr>
      <w:rFonts w:cs="Lohit Devanagari"/>
      <w:i/>
      <w:iCs/>
      <w:sz w:val="24"/>
      <w:szCs w:val="24"/>
    </w:rPr>
  </w:style>
  <w:style w:type="paragraph" w:styleId="Style10">
    <w:name w:val="Указатель"/>
    <w:basedOn w:val="Normal"/>
    <w:qFormat/>
    <w:pPr>
      <w:suppressLineNumbers/>
    </w:pPr>
    <w:rPr>
      <w:rFonts w:cs="Lohit Devanagari"/>
    </w:rPr>
  </w:style>
  <w:style w:type="paragraph" w:styleId="Style11">
    <w:name w:val="Колонтитул"/>
    <w:basedOn w:val="Normal"/>
    <w:qFormat/>
    <w:pPr/>
    <w:rPr/>
  </w:style>
  <w:style w:type="paragraph" w:styleId="Style12">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Style13">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Style14">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 w:cs="" w:asciiTheme="majorHAnsi" w:cstheme="majorBidi" w:eastAsiaTheme="majorEastAsia" w:hAnsiTheme="majorHAnsi"/>
      <w:color w:val="17365D" w:themeColor="text2" w:themeShade="bf"/>
      <w:spacing w:val="5"/>
      <w:kern w:val="2"/>
      <w:sz w:val="52"/>
      <w:szCs w:val="52"/>
    </w:rPr>
  </w:style>
  <w:style w:type="paragraph" w:styleId="Style15">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Style16">
    <w:name w:val="Index Heading"/>
    <w:basedOn w:val="Style6"/>
    <w:pPr/>
    <w:rPr/>
  </w:style>
  <w:style w:type="paragraph" w:styleId="Style17">
    <w:name w:val="TOC Heading"/>
    <w:basedOn w:val="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tyle19">
    <w:name w:val="Содержимое таблицы"/>
    <w:basedOn w:val="Normal"/>
    <w:qFormat/>
    <w:pPr>
      <w:widowControl w:val="false"/>
      <w:suppressLineNumbers/>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hyperlink" Target="https://freelance.habr.com/tasks/518401" TargetMode="External"/><Relationship Id="rId8" Type="http://schemas.openxmlformats.org/officeDocument/2006/relationships/hyperlink" Target="https://freelance.habr.com/tasks/518399" TargetMode="External"/><Relationship Id="rId9" Type="http://schemas.openxmlformats.org/officeDocument/2006/relationships/hyperlink" Target="https://ug.ru/permskij-shkolnik-voshel-v-trojku-liderov-vserossijskij-kubka-kod-budushhego/" TargetMode="External"/><Relationship Id="rId10" Type="http://schemas.openxmlformats.org/officeDocument/2006/relationships/hyperlink" Target="https://freelance.habr.com/tasks/518375" TargetMode="External"/><Relationship Id="rId11" Type="http://schemas.openxmlformats.org/officeDocument/2006/relationships/hyperlink" Target="https://pypi.org/project/pygments/2.16.0/" TargetMode="External"/><Relationship Id="rId12" Type="http://schemas.openxmlformats.org/officeDocument/2006/relationships/hyperlink" Target="https://thewandererpress.com/catholic/news/frontpage/left-wings-furious-assault-shows-extent-of-concocted-try-to-destroy-trumps-peoples-champion/" TargetMode="External"/><Relationship Id="rId13" Type="http://schemas.openxmlformats.org/officeDocument/2006/relationships/hyperlink" Target="https://hitek.fr/actualite/jamie-foxx-accuse-d-antisemitisme_43582" TargetMode="External"/><Relationship Id="rId14" Type="http://schemas.openxmlformats.org/officeDocument/2006/relationships/hyperlink" Target="https://www.liberation.fr/culture/scenes/le-clown-django-edwards-est-mort-a-lage-de-73-ans-20230806_JTJ5XNYWZZDH5K5SA3MIXUUNVE/" TargetMode="External"/><Relationship Id="rId15" Type="http://schemas.openxmlformats.org/officeDocument/2006/relationships/hyperlink" Target="https://www.latestnigeriannews.com/p/2742397/pamper-your-liver-2.html" TargetMode="External"/><Relationship Id="rId16" Type="http://schemas.openxmlformats.org/officeDocument/2006/relationships/hyperlink" Target="https://freelance.habr.com/tasks/518381" TargetMode="External"/><Relationship Id="rId17" Type="http://schemas.openxmlformats.org/officeDocument/2006/relationships/hyperlink" Target="https://www.mirror.co.uk/3am/us-celebrity-news/jamie-foxx-supported-close-friend-30639764" TargetMode="External"/><Relationship Id="rId18" Type="http://schemas.openxmlformats.org/officeDocument/2006/relationships/hyperlink" Target="https://punchng.com/pamper-your-liver-2/" TargetMode="External"/><Relationship Id="rId19" Type="http://schemas.openxmlformats.org/officeDocument/2006/relationships/hyperlink" Target="https://www.thenews.com.pk/latest/1097722-jamie-foxx-clarifies-alleged-antisemitic-comments-issues-apology-for-remarks" TargetMode="External"/><Relationship Id="rId20" Type="http://schemas.openxmlformats.org/officeDocument/2006/relationships/hyperlink" Target="https://www.iamexpat.nl/lifestyle/lifestyle-news/ball-python-discovered-thrift-shop-dordrecht" TargetMode="External"/><Relationship Id="rId21" Type="http://schemas.openxmlformats.org/officeDocument/2006/relationships/hyperlink" Target="https://nltimes.nl/2023/08/06/thrift-store-dordrecht-found-python-its-donations" TargetMode="External"/><Relationship Id="rId22" Type="http://schemas.openxmlformats.org/officeDocument/2006/relationships/hyperlink" Target="https://www.independent.co.uk/life-style/jamie-foxx-jennifer-aniston-jesus-post-antisemitic-b2388364.html" TargetMode="External"/><Relationship Id="rId23" Type="http://schemas.openxmlformats.org/officeDocument/2006/relationships/hyperlink" Target="https://english.thesaigontimes.vn/a-mountain-pass-challenges-backpackers/" TargetMode="External"/><Relationship Id="rId24" Type="http://schemas.openxmlformats.org/officeDocument/2006/relationships/hyperlink" Target="https://www.freelancer.in/projects/software-architecture/TELEGRAM-BOT-37009416.html" TargetMode="External"/><Relationship Id="rId25" Type="http://schemas.openxmlformats.org/officeDocument/2006/relationships/hyperlink" Target="https://freelance.habr.com/tasks/518369" TargetMode="External"/><Relationship Id="rId26" Type="http://schemas.openxmlformats.org/officeDocument/2006/relationships/hyperlink" Target="https://www.freelancer.in/projects/python/PineScript-Indicator-Help.html" TargetMode="External"/><Relationship Id="rId27" Type="http://schemas.openxmlformats.org/officeDocument/2006/relationships/hyperlink" Target="https://t.me/relocationuzit/170706" TargetMode="External"/><Relationship Id="rId28" Type="http://schemas.openxmlformats.org/officeDocument/2006/relationships/hyperlink" Target="http://vk.com/wall-216227734_112" TargetMode="External"/><Relationship Id="rId29" Type="http://schemas.openxmlformats.org/officeDocument/2006/relationships/hyperlink" Target="https://t.me/relocationuzit/170699" TargetMode="External"/><Relationship Id="rId30" Type="http://schemas.openxmlformats.org/officeDocument/2006/relationships/hyperlink" Target="https://t.me/relocationuzit/170698" TargetMode="External"/><Relationship Id="rId31" Type="http://schemas.openxmlformats.org/officeDocument/2006/relationships/hyperlink" Target="https://www.facebook.com/3469857143288647" TargetMode="External"/><Relationship Id="rId32" Type="http://schemas.openxmlformats.org/officeDocument/2006/relationships/hyperlink" Target="https://vk.com/wall-162525421_56724" TargetMode="External"/><Relationship Id="rId33" Type="http://schemas.openxmlformats.org/officeDocument/2006/relationships/hyperlink" Target="http://vk.com/wall-221543788_21" TargetMode="External"/><Relationship Id="rId34" Type="http://schemas.openxmlformats.org/officeDocument/2006/relationships/hyperlink" Target="http://vk.com/wall-220160786_26" TargetMode="External"/><Relationship Id="rId35" Type="http://schemas.openxmlformats.org/officeDocument/2006/relationships/hyperlink" Target="http://vk.com/wall-220156116_26" TargetMode="External"/><Relationship Id="rId36" Type="http://schemas.openxmlformats.org/officeDocument/2006/relationships/hyperlink" Target="http://vk.com/wall-211792828_697" TargetMode="External"/><Relationship Id="rId37" Type="http://schemas.openxmlformats.org/officeDocument/2006/relationships/hyperlink" Target="https://vk.com/wall-153949976_465962" TargetMode="External"/><Relationship Id="rId38" Type="http://schemas.openxmlformats.org/officeDocument/2006/relationships/hyperlink" Target="http://vk.com/wall-221543788_20" TargetMode="External"/><Relationship Id="rId39" Type="http://schemas.openxmlformats.org/officeDocument/2006/relationships/hyperlink" Target="http://vk.com/wall-220157206_25" TargetMode="External"/><Relationship Id="rId40" Type="http://schemas.openxmlformats.org/officeDocument/2006/relationships/hyperlink" Target="https://www.facebook.com/244707878502236" TargetMode="External"/><Relationship Id="rId41" Type="http://schemas.openxmlformats.org/officeDocument/2006/relationships/hyperlink" Target="http://vk.com/wall-221560872_15" TargetMode="External"/><Relationship Id="rId42" Type="http://schemas.openxmlformats.org/officeDocument/2006/relationships/hyperlink" Target="http://vk.com/wall-220157206_24" TargetMode="External"/><Relationship Id="rId43" Type="http://schemas.openxmlformats.org/officeDocument/2006/relationships/hyperlink" Target="http://vk.com/wall-220156628_24" TargetMode="External"/><Relationship Id="rId44" Type="http://schemas.openxmlformats.org/officeDocument/2006/relationships/hyperlink" Target="http://vk.com/wall-211792828_695" TargetMode="External"/><Relationship Id="rId45" Type="http://schemas.openxmlformats.org/officeDocument/2006/relationships/hyperlink" Target="https://www.facebook.com/6828793330476009" TargetMode="External"/><Relationship Id="rId46" Type="http://schemas.openxmlformats.org/officeDocument/2006/relationships/hyperlink" Target="https://t.me/gleb_dgiglov/108394" TargetMode="External"/><Relationship Id="rId47" Type="http://schemas.openxmlformats.org/officeDocument/2006/relationships/hyperlink" Target="https://www.instagram.com/p/CvnMVCvPO85/" TargetMode="External"/><Relationship Id="rId48" Type="http://schemas.openxmlformats.org/officeDocument/2006/relationships/hyperlink" Target="https://www.facebook.com/3554600324804450" TargetMode="External"/><Relationship Id="rId49" Type="http://schemas.openxmlformats.org/officeDocument/2006/relationships/hyperlink" Target="https://www.facebook.com/6354971721288682" TargetMode="External"/><Relationship Id="rId50" Type="http://schemas.openxmlformats.org/officeDocument/2006/relationships/hyperlink" Target="https://www.facebook.com/9718832208190612" TargetMode="External"/><Relationship Id="rId51" Type="http://schemas.openxmlformats.org/officeDocument/2006/relationships/hyperlink" Target="https://www.facebook.com/6753613541325614" TargetMode="External"/><Relationship Id="rId52" Type="http://schemas.openxmlformats.org/officeDocument/2006/relationships/hyperlink" Target="https://www.facebook.com/6387678021281630" TargetMode="External"/><Relationship Id="rId53" Type="http://schemas.openxmlformats.org/officeDocument/2006/relationships/hyperlink" Target="https://www.facebook.com/3518521205073789" TargetMode="External"/><Relationship Id="rId54" Type="http://schemas.openxmlformats.org/officeDocument/2006/relationships/hyperlink" Target="https://www.facebook.com/9777645738977178" TargetMode="External"/><Relationship Id="rId55" Type="http://schemas.openxmlformats.org/officeDocument/2006/relationships/hyperlink" Target="https://www.facebook.com/6067412610040567" TargetMode="External"/><Relationship Id="rId56" Type="http://schemas.openxmlformats.org/officeDocument/2006/relationships/hyperlink" Target="https://www.facebook.com/6995451297150410" TargetMode="External"/><Relationship Id="rId57" Type="http://schemas.openxmlformats.org/officeDocument/2006/relationships/hyperlink" Target="https://www.facebook.com/3547365268843917" TargetMode="External"/><Relationship Id="rId58" Type="http://schemas.openxmlformats.org/officeDocument/2006/relationships/hyperlink" Target="https://www.facebook.com/1977987795872436" TargetMode="External"/><Relationship Id="rId59" Type="http://schemas.openxmlformats.org/officeDocument/2006/relationships/hyperlink" Target="https://www.facebook.com/6430012303700893" TargetMode="External"/><Relationship Id="rId60" Type="http://schemas.openxmlformats.org/officeDocument/2006/relationships/hyperlink" Target="https://www.facebook.com/3574687106185326" TargetMode="External"/><Relationship Id="rId61" Type="http://schemas.openxmlformats.org/officeDocument/2006/relationships/hyperlink" Target="https://www.facebook.com/6848782601820169" TargetMode="External"/><Relationship Id="rId62" Type="http://schemas.openxmlformats.org/officeDocument/2006/relationships/hyperlink" Target="https://www.facebook.com/2226634520877108" TargetMode="External"/><Relationship Id="rId63" Type="http://schemas.openxmlformats.org/officeDocument/2006/relationships/hyperlink" Target="https://www.facebook.com/3666951120203873" TargetMode="External"/><Relationship Id="rId64" Type="http://schemas.openxmlformats.org/officeDocument/2006/relationships/hyperlink" Target="https://www.instagram.com/p/CvnI6gvNakV/" TargetMode="External"/><Relationship Id="rId65" Type="http://schemas.openxmlformats.org/officeDocument/2006/relationships/hyperlink" Target="https://www.instagram.com/p/CvnC2advL4E/" TargetMode="External"/><Relationship Id="rId66" Type="http://schemas.openxmlformats.org/officeDocument/2006/relationships/hyperlink" Target="https://www.facebook.com/6037054846399474" TargetMode="External"/><Relationship Id="rId67" Type="http://schemas.openxmlformats.org/officeDocument/2006/relationships/hyperlink" Target="https://www.instagram.com/p/Cvm-vJgNaJr/" TargetMode="External"/><Relationship Id="rId68" Type="http://schemas.openxmlformats.org/officeDocument/2006/relationships/hyperlink" Target="https://www.instagram.com/p/Cvm-YpWLVJk/" TargetMode="External"/><Relationship Id="rId69" Type="http://schemas.openxmlformats.org/officeDocument/2006/relationships/hyperlink" Target="https://www.facebook.com/3607236809511535" TargetMode="External"/><Relationship Id="rId70" Type="http://schemas.openxmlformats.org/officeDocument/2006/relationships/hyperlink" Target="https://www.facebook.com/9718605234879976" TargetMode="External"/><Relationship Id="rId71" Type="http://schemas.openxmlformats.org/officeDocument/2006/relationships/hyperlink" Target="https://www.facebook.com/3547305672183210" TargetMode="External"/><Relationship Id="rId72" Type="http://schemas.openxmlformats.org/officeDocument/2006/relationships/hyperlink" Target="https://www.facebook.com/6566539143437630" TargetMode="External"/><Relationship Id="rId73" Type="http://schemas.openxmlformats.org/officeDocument/2006/relationships/hyperlink" Target="https://www.facebook.com/3507215412857238" TargetMode="External"/><Relationship Id="rId74" Type="http://schemas.openxmlformats.org/officeDocument/2006/relationships/hyperlink" Target="https://www.facebook.com/6850396204992142" TargetMode="External"/><Relationship Id="rId75" Type="http://schemas.openxmlformats.org/officeDocument/2006/relationships/hyperlink" Target="https://www.facebook.com/1977775765893639" TargetMode="External"/><Relationship Id="rId76" Type="http://schemas.openxmlformats.org/officeDocument/2006/relationships/hyperlink" Target="https://www.facebook.com/2762930997181525" TargetMode="External"/><Relationship Id="rId77" Type="http://schemas.openxmlformats.org/officeDocument/2006/relationships/hyperlink" Target="https://www.instagram.com/p/Cvm9xkUL4NG/" TargetMode="External"/><Relationship Id="rId78" Type="http://schemas.openxmlformats.org/officeDocument/2006/relationships/hyperlink" Target="https://www.facebook.com/3518170871775489" TargetMode="External"/><Relationship Id="rId79" Type="http://schemas.openxmlformats.org/officeDocument/2006/relationships/hyperlink" Target="https://www.facebook.com/6478444275556522" TargetMode="External"/><Relationship Id="rId80" Type="http://schemas.openxmlformats.org/officeDocument/2006/relationships/hyperlink" Target="https://www.facebook.com/3916193888607341" TargetMode="External"/><Relationship Id="rId81" Type="http://schemas.openxmlformats.org/officeDocument/2006/relationships/hyperlink" Target="https://www.facebook.com/3285800531712774" TargetMode="External"/><Relationship Id="rId82" Type="http://schemas.openxmlformats.org/officeDocument/2006/relationships/hyperlink" Target="https://www.instagram.com/p/Cvm60ALuPUm/" TargetMode="External"/><Relationship Id="rId83" Type="http://schemas.openxmlformats.org/officeDocument/2006/relationships/hyperlink" Target="https://www.instagram.com/p/Cvm6Rv3yYA9/" TargetMode="External"/><Relationship Id="rId84" Type="http://schemas.openxmlformats.org/officeDocument/2006/relationships/hyperlink" Target="https://www.instagram.com/p/Cvm6P2zumQy/" TargetMode="External"/><Relationship Id="rId85" Type="http://schemas.openxmlformats.org/officeDocument/2006/relationships/hyperlink" Target="https://www.facebook.com/10160667777270861" TargetMode="External"/><Relationship Id="rId86" Type="http://schemas.openxmlformats.org/officeDocument/2006/relationships/hyperlink" Target="https://www.facebook.com/2768145016659272" TargetMode="External"/><Relationship Id="rId87" Type="http://schemas.openxmlformats.org/officeDocument/2006/relationships/hyperlink" Target="https://www.facebook.com/2141061536083982" TargetMode="External"/><Relationship Id="rId88" Type="http://schemas.openxmlformats.org/officeDocument/2006/relationships/hyperlink" Target="https://www.facebook.com/6548203691936324" TargetMode="External"/><Relationship Id="rId89" Type="http://schemas.openxmlformats.org/officeDocument/2006/relationships/hyperlink" Target="https://www.facebook.com/2507672129575367" TargetMode="External"/><Relationship Id="rId90" Type="http://schemas.openxmlformats.org/officeDocument/2006/relationships/hyperlink" Target="https://www.facebook.com/9721567591250407" TargetMode="External"/><Relationship Id="rId91" Type="http://schemas.openxmlformats.org/officeDocument/2006/relationships/hyperlink" Target="https://www.facebook.com/6993866413975565" TargetMode="External"/><Relationship Id="rId92" Type="http://schemas.openxmlformats.org/officeDocument/2006/relationships/hyperlink" Target="https://www.instagram.com/p/Cvm5MfxydFQ/" TargetMode="External"/><Relationship Id="rId93" Type="http://schemas.openxmlformats.org/officeDocument/2006/relationships/hyperlink" Target="https://www.facebook.com/5918556194912639" TargetMode="External"/><Relationship Id="rId94" Type="http://schemas.openxmlformats.org/officeDocument/2006/relationships/hyperlink" Target="https://www.instagram.com/p/Cvmy0RkycE5/" TargetMode="External"/><Relationship Id="rId95" Type="http://schemas.openxmlformats.org/officeDocument/2006/relationships/hyperlink" Target="https://www.instagram.com/p/CvmylVaMjmH/" TargetMode="External"/><Relationship Id="rId96" Type="http://schemas.openxmlformats.org/officeDocument/2006/relationships/hyperlink" Target="https://www.instagram.com/p/Cvmykg4ynAQ/" TargetMode="External"/><Relationship Id="rId97" Type="http://schemas.openxmlformats.org/officeDocument/2006/relationships/hyperlink" Target="https://www.instagram.com/p/Cvmyei3yKF4/" TargetMode="External"/><Relationship Id="rId98" Type="http://schemas.openxmlformats.org/officeDocument/2006/relationships/hyperlink" Target="https://www.facebook.com/6847752701923159" TargetMode="External"/><Relationship Id="rId99" Type="http://schemas.openxmlformats.org/officeDocument/2006/relationships/hyperlink" Target="https://www.instagram.com/p/Cvmt9iESEuk/" TargetMode="External"/><Relationship Id="rId100" Type="http://schemas.openxmlformats.org/officeDocument/2006/relationships/hyperlink" Target="https://www.instagram.com/p/CvmtiwasmYR/" TargetMode="External"/><Relationship Id="rId101" Type="http://schemas.openxmlformats.org/officeDocument/2006/relationships/hyperlink" Target="https://t.me/ustozshogird/29067" TargetMode="External"/><Relationship Id="rId102" Type="http://schemas.openxmlformats.org/officeDocument/2006/relationships/hyperlink" Target="https://www.instagram.com/p/Cvmn25tNraW/" TargetMode="External"/><Relationship Id="rId103" Type="http://schemas.openxmlformats.org/officeDocument/2006/relationships/hyperlink" Target="https://t.me/ustozshogird/29066" TargetMode="External"/><Relationship Id="rId104" Type="http://schemas.openxmlformats.org/officeDocument/2006/relationships/hyperlink" Target="https://www.facebook.com/7244440282256529" TargetMode="External"/><Relationship Id="rId105" Type="http://schemas.openxmlformats.org/officeDocument/2006/relationships/hyperlink" Target="http://vk.com/wall-41227006_214248" TargetMode="External"/><Relationship Id="rId106" Type="http://schemas.openxmlformats.org/officeDocument/2006/relationships/hyperlink" Target="http://vk.com/wall-203657254_73959" TargetMode="External"/><Relationship Id="rId107" Type="http://schemas.openxmlformats.org/officeDocument/2006/relationships/hyperlink" Target="https://www.facebook.com/2898359010300200" TargetMode="External"/><Relationship Id="rId108" Type="http://schemas.openxmlformats.org/officeDocument/2006/relationships/hyperlink" Target="https://www.instagram.com/p/CvmeHazg1hq/" TargetMode="External"/><Relationship Id="rId109" Type="http://schemas.openxmlformats.org/officeDocument/2006/relationships/hyperlink" Target="https://t.me/ustozshogird/29064" TargetMode="External"/><Relationship Id="rId110" Type="http://schemas.openxmlformats.org/officeDocument/2006/relationships/hyperlink" Target="https://www.instagram.com/p/CvmUyFbyF7g/" TargetMode="External"/><Relationship Id="rId111" Type="http://schemas.openxmlformats.org/officeDocument/2006/relationships/hyperlink" Target="https://www.instagram.com/p/CvmTPPrvF8h/" TargetMode="External"/><Relationship Id="rId112" Type="http://schemas.openxmlformats.org/officeDocument/2006/relationships/hyperlink" Target="https://www.instagram.com/p/CvmRsG6oOUt/" TargetMode="External"/><Relationship Id="rId113" Type="http://schemas.openxmlformats.org/officeDocument/2006/relationships/hyperlink" Target="https://www.instagram.com/p/CvmRpOwIy6J/" TargetMode="External"/><Relationship Id="rId114" Type="http://schemas.openxmlformats.org/officeDocument/2006/relationships/hyperlink" Target="https://t.me/ustozshogird/29060" TargetMode="External"/><Relationship Id="rId115" Type="http://schemas.openxmlformats.org/officeDocument/2006/relationships/hyperlink" Target="https://www.instagram.com/p/Cvl-7lRLpNI/" TargetMode="External"/><Relationship Id="rId116" Type="http://schemas.openxmlformats.org/officeDocument/2006/relationships/hyperlink" Target="https://www.instagram.com/p/Cvl-czjPvnG/" TargetMode="External"/><Relationship Id="rId117" Type="http://schemas.openxmlformats.org/officeDocument/2006/relationships/hyperlink" Target="https://www.instagram.com/p/Cvl-Zk2yLAF/" TargetMode="External"/><Relationship Id="rId118" Type="http://schemas.openxmlformats.org/officeDocument/2006/relationships/hyperlink" Target="https://www.instagram.com/p/Cvl9vkNyZJJ/" TargetMode="External"/><Relationship Id="rId119" Type="http://schemas.openxmlformats.org/officeDocument/2006/relationships/hyperlink" Target="https://www.instagram.com/p/Cvl9s37NFGz/" TargetMode="External"/><Relationship Id="rId120" Type="http://schemas.openxmlformats.org/officeDocument/2006/relationships/hyperlink" Target="https://www.instagram.com/p/Cvl8ow-PzW8/" TargetMode="External"/><Relationship Id="rId121" Type="http://schemas.openxmlformats.org/officeDocument/2006/relationships/hyperlink" Target="https://www.instagram.com/p/Cvl8DZjyxea/" TargetMode="External"/><Relationship Id="rId122" Type="http://schemas.openxmlformats.org/officeDocument/2006/relationships/hyperlink" Target="https://www.instagram.com/p/Cvl78U_ydlq/" TargetMode="External"/><Relationship Id="rId123" Type="http://schemas.openxmlformats.org/officeDocument/2006/relationships/hyperlink" Target="https://www.instagram.com/p/Cvl73nGS6_E/" TargetMode="External"/><Relationship Id="rId124" Type="http://schemas.openxmlformats.org/officeDocument/2006/relationships/hyperlink" Target="https://www.instagram.com/p/Cvl3RRZo-VX/" TargetMode="External"/><Relationship Id="rId125" Type="http://schemas.openxmlformats.org/officeDocument/2006/relationships/hyperlink" Target="https://www.instagram.com/p/Cvl3PEcIE4y/" TargetMode="External"/><Relationship Id="rId126" Type="http://schemas.openxmlformats.org/officeDocument/2006/relationships/hyperlink" Target="https://www.instagram.com/p/Cvl3OV_IyJk/" TargetMode="External"/><Relationship Id="rId127" Type="http://schemas.openxmlformats.org/officeDocument/2006/relationships/hyperlink" Target="https://www.instagram.com/p/Cvl3NjtoA_b/" TargetMode="External"/><Relationship Id="rId128" Type="http://schemas.openxmlformats.org/officeDocument/2006/relationships/hyperlink" Target="https://www.instagram.com/p/Cvl2J4Nuu61/" TargetMode="External"/><Relationship Id="rId129" Type="http://schemas.openxmlformats.org/officeDocument/2006/relationships/hyperlink" Target="https://www.instagram.com/p/Cvl2Jm6ODrG/" TargetMode="External"/><Relationship Id="rId130" Type="http://schemas.openxmlformats.org/officeDocument/2006/relationships/hyperlink" Target="https://www.instagram.com/p/Cvl2Jn-uce1/" TargetMode="External"/><Relationship Id="rId131" Type="http://schemas.openxmlformats.org/officeDocument/2006/relationships/hyperlink" Target="https://www.instagram.com/p/Cvl1mDMtYRb/" TargetMode="External"/><Relationship Id="rId132" Type="http://schemas.openxmlformats.org/officeDocument/2006/relationships/hyperlink" Target="https://www.instagram.com/p/CvlzhM_P6Rv/" TargetMode="External"/><Relationship Id="rId133" Type="http://schemas.openxmlformats.org/officeDocument/2006/relationships/hyperlink" Target="https://www.instagram.com/p/CvlzbAyvRCO/" TargetMode="External"/><Relationship Id="rId134" Type="http://schemas.openxmlformats.org/officeDocument/2006/relationships/hyperlink" Target="https://www.instagram.com/p/CvlzTI2P2Dt/" TargetMode="External"/><Relationship Id="rId135" Type="http://schemas.openxmlformats.org/officeDocument/2006/relationships/hyperlink" Target="http://vk.com/wall-219309065_46" TargetMode="External"/><Relationship Id="rId136" Type="http://schemas.openxmlformats.org/officeDocument/2006/relationships/hyperlink" Target="https://www.instagram.com/p/Cvlt7XgP3jk/" TargetMode="External"/><Relationship Id="rId137" Type="http://schemas.openxmlformats.org/officeDocument/2006/relationships/hyperlink" Target="https://www.instagram.com/p/CvloVOVoYAX/" TargetMode="External"/><Relationship Id="rId138" Type="http://schemas.openxmlformats.org/officeDocument/2006/relationships/hyperlink" Target="https://www.instagram.com/p/CvlXtsas6Dr/" TargetMode="External"/><Relationship Id="rId139" Type="http://schemas.openxmlformats.org/officeDocument/2006/relationships/hyperlink" Target="https://t.me/gleb_dgiglov/108393" TargetMode="External"/><Relationship Id="rId140" Type="http://schemas.openxmlformats.org/officeDocument/2006/relationships/hyperlink" Target="https://www.instagram.com/p/CvlDm8VMueH/" TargetMode="External"/><Relationship Id="rId141" Type="http://schemas.openxmlformats.org/officeDocument/2006/relationships/hyperlink" Target="https://www.instagram.com/p/CvlDehfI_4x/" TargetMode="External"/><Relationship Id="rId142" Type="http://schemas.openxmlformats.org/officeDocument/2006/relationships/hyperlink" Target="https://www.instagram.com/p/CvlDdLPIiIx/" TargetMode="External"/><Relationship Id="rId143" Type="http://schemas.openxmlformats.org/officeDocument/2006/relationships/hyperlink" Target="https://www.instagram.com/p/CvlDbxBIbHm/" TargetMode="External"/><Relationship Id="rId144" Type="http://schemas.openxmlformats.org/officeDocument/2006/relationships/hyperlink" Target="https://www.instagram.com/p/CvlDX0jrnKp/" TargetMode="External"/><Relationship Id="rId145" Type="http://schemas.openxmlformats.org/officeDocument/2006/relationships/hyperlink" Target="https://www.instagram.com/p/CvlDV77PweY/" TargetMode="External"/><Relationship Id="rId146" Type="http://schemas.openxmlformats.org/officeDocument/2006/relationships/hyperlink" Target="https://www.instagram.com/p/Cvk_iynNAi4/" TargetMode="External"/><Relationship Id="rId147" Type="http://schemas.openxmlformats.org/officeDocument/2006/relationships/hyperlink" Target="https://www.instagram.com/p/Cvk8WEQoNnj/" TargetMode="External"/><Relationship Id="rId148" Type="http://schemas.openxmlformats.org/officeDocument/2006/relationships/hyperlink" Target="https://t.me/russian_gate/108514" TargetMode="External"/><Relationship Id="rId149" Type="http://schemas.openxmlformats.org/officeDocument/2006/relationships/hyperlink" Target="https://www.instagram.com/p/Cvk6tbwsYL1/" TargetMode="External"/><Relationship Id="rId150" Type="http://schemas.openxmlformats.org/officeDocument/2006/relationships/hyperlink" Target="https://www.instagram.com/p/Cvk5uGlM6Dk/" TargetMode="External"/><Relationship Id="rId151" Type="http://schemas.openxmlformats.org/officeDocument/2006/relationships/hyperlink" Target="https://www.instagram.com/p/Cvk4t92o4-a/" TargetMode="External"/><Relationship Id="rId152" Type="http://schemas.openxmlformats.org/officeDocument/2006/relationships/hyperlink" Target="https://www.instagram.com/p/Cvk4A-Jrd3l/" TargetMode="External"/><Relationship Id="rId153" Type="http://schemas.openxmlformats.org/officeDocument/2006/relationships/hyperlink" Target="https://www.instagram.com/p/CvkznOHyVZN/" TargetMode="External"/><Relationship Id="rId154" Type="http://schemas.openxmlformats.org/officeDocument/2006/relationships/hyperlink" Target="https://www.instagram.com/p/CvkuhcnNQGm/" TargetMode="External"/><Relationship Id="rId155" Type="http://schemas.openxmlformats.org/officeDocument/2006/relationships/hyperlink" Target="https://www.instagram.com/p/Cvks7Q4M32Q/" TargetMode="External"/><Relationship Id="rId156" Type="http://schemas.openxmlformats.org/officeDocument/2006/relationships/hyperlink" Target="https://www.instagram.com/p/Cvks7UWSIkp/" TargetMode="External"/><Relationship Id="rId157" Type="http://schemas.openxmlformats.org/officeDocument/2006/relationships/hyperlink" Target="https://www.instagram.com/p/CvksoDvy0sb/" TargetMode="External"/><Relationship Id="rId158" Type="http://schemas.openxmlformats.org/officeDocument/2006/relationships/hyperlink" Target="https://www.instagram.com/p/Cvkp2euylH3/" TargetMode="External"/><Relationship Id="rId159" Type="http://schemas.openxmlformats.org/officeDocument/2006/relationships/hyperlink" Target="https://www.instagram.com/p/CvkozH1Njgq/" TargetMode="External"/><Relationship Id="rId160" Type="http://schemas.openxmlformats.org/officeDocument/2006/relationships/hyperlink" Target="https://www.instagram.com/p/CvkocsXt7be/" TargetMode="External"/><Relationship Id="rId161" Type="http://schemas.openxmlformats.org/officeDocument/2006/relationships/hyperlink" Target="https://www.instagram.com/p/CvkoYL_K2P4/" TargetMode="External"/><Relationship Id="rId162" Type="http://schemas.openxmlformats.org/officeDocument/2006/relationships/hyperlink" Target="http://vk.com/wall-221707153_3" TargetMode="External"/><Relationship Id="rId163" Type="http://schemas.openxmlformats.org/officeDocument/2006/relationships/hyperlink" Target="http://vk.com/wall-221399274_6" TargetMode="External"/><Relationship Id="rId164" Type="http://schemas.openxmlformats.org/officeDocument/2006/relationships/hyperlink" Target="http://vk.com/wall-221709433_4" TargetMode="External"/><Relationship Id="rId165" Type="http://schemas.openxmlformats.org/officeDocument/2006/relationships/hyperlink" Target="http://vk.com/wall-221721022_2" TargetMode="External"/><Relationship Id="rId166" Type="http://schemas.openxmlformats.org/officeDocument/2006/relationships/hyperlink" Target="http://vk.com/wall-221719089_3" TargetMode="External"/><Relationship Id="rId167" Type="http://schemas.openxmlformats.org/officeDocument/2006/relationships/hyperlink" Target="http://vk.com/wall-221442558_5" TargetMode="External"/><Relationship Id="rId168" Type="http://schemas.openxmlformats.org/officeDocument/2006/relationships/hyperlink" Target="http://vk.com/wall-221721246_2" TargetMode="External"/><Relationship Id="rId169" Type="http://schemas.openxmlformats.org/officeDocument/2006/relationships/hyperlink" Target="http://vk.com/wall-221399251_11" TargetMode="External"/><Relationship Id="rId170" Type="http://schemas.openxmlformats.org/officeDocument/2006/relationships/hyperlink" Target="http://vk.com/wall-221721209_3" TargetMode="External"/><Relationship Id="rId171" Type="http://schemas.openxmlformats.org/officeDocument/2006/relationships/hyperlink" Target="http://vk.com/wall-221441900_7" TargetMode="External"/><Relationship Id="rId172" Type="http://schemas.openxmlformats.org/officeDocument/2006/relationships/hyperlink" Target="http://vk.com/wall-221754510_2" TargetMode="External"/><Relationship Id="rId173" Type="http://schemas.openxmlformats.org/officeDocument/2006/relationships/hyperlink" Target="http://vk.com/wall-221753808_3" TargetMode="External"/><Relationship Id="rId174" Type="http://schemas.openxmlformats.org/officeDocument/2006/relationships/hyperlink" Target="http://vk.com/wall-221755382_2" TargetMode="External"/><Relationship Id="rId175" Type="http://schemas.openxmlformats.org/officeDocument/2006/relationships/hyperlink" Target="http://vk.com/wall-221754489_3" TargetMode="External"/><Relationship Id="rId176" Type="http://schemas.openxmlformats.org/officeDocument/2006/relationships/hyperlink" Target="http://vk.com/wall-221755786_3" TargetMode="External"/><Relationship Id="rId177" Type="http://schemas.openxmlformats.org/officeDocument/2006/relationships/hyperlink" Target="http://vk.com/wall-221442760_9" TargetMode="External"/><Relationship Id="rId178" Type="http://schemas.openxmlformats.org/officeDocument/2006/relationships/hyperlink" Target="http://vk.com/wall-221755770_4" TargetMode="External"/><Relationship Id="rId179" Type="http://schemas.openxmlformats.org/officeDocument/2006/relationships/hyperlink" Target="http://vk.com/wall696106111_51" TargetMode="External"/><Relationship Id="rId180" Type="http://schemas.openxmlformats.org/officeDocument/2006/relationships/hyperlink" Target="http://vk.com/wall696106111_50" TargetMode="External"/><Relationship Id="rId181" Type="http://schemas.openxmlformats.org/officeDocument/2006/relationships/hyperlink" Target="http://vk.com/wall-216372397_163" TargetMode="External"/><Relationship Id="rId182" Type="http://schemas.openxmlformats.org/officeDocument/2006/relationships/hyperlink" Target="http://vk.com/wall-216372397_1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LibreOffice/7.3.7.2$Linux_X86_64 LibreOffice_project/30$Build-2</Application>
  <AppVersion>15.0000</AppVers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ru-RU</dc:language>
  <cp:lastModifiedBy/>
  <dcterms:modified xsi:type="dcterms:W3CDTF">2023-07-25T12:27:50Z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