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6" w:before="0" w:after="200"/>
        <w:jc w:val="left"/>
        <w:rPr>
          <w:sz w:val="44"/>
          <w:szCs w:val="44"/>
        </w:rPr>
      </w:pPr>
      <w:r>
        <w:rPr/>
      </w:r>
    </w:p>
    <w:sectPr>
      <w:type w:val="nextPage"/>
      <w:pgSz w:orient="landscape" w:w="16838" w:h="11906"/>
      <w:pgMar w:left="1100" w:right="1100" w:gutter="0" w:header="0" w:top="703" w:footer="0" w:bottom="6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8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Style11">
    <w:name w:val="Колонтитул"/>
    <w:basedOn w:val="Normal"/>
    <w:qFormat/>
    <w:pPr/>
    <w:rPr/>
  </w:style>
  <w:style w:type="paragraph" w:styleId="Style12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6">
    <w:name w:val="Index Heading"/>
    <w:basedOn w:val="Style6"/>
    <w:pPr/>
    <w:rPr/>
  </w:style>
  <w:style w:type="paragraph" w:styleId="Style17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2023-08-21T16:24:41Z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