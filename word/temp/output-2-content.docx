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/>
        <w:t xml:space="preserve"> </w:t>
      </w:r>
      <w:r>
        <w:rPr>
          <w:rFonts w:ascii="Arial" w:hAnsi="Arial"/>
          <w:b w:val="false"/>
          <w:bCs w:val="false"/>
          <w:sz w:val="32"/>
          <w:szCs w:val="32"/>
          <w:lang w:val="kk-KZ"/>
        </w:rPr>
        <w:t xml:space="preserve">Медиа мазмұны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1. Pygments - 2.16.0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2. Left-Wing’s Furious Assault . . . Shows Extent Of Concocted Try To Destroy Trump’s People’s Champion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3. Django Unchained : Jamie Foxx accusé d'antisémitisme après ce post Instagram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4. Разработка парсера на python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5. Доработка конструктора чат-ботов Телеграм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6. Пермский школьник вошел в тройку лидеров Всероссийский кубка «Код будущего»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7. Le clown Django Edwards est mort à l’âge de 73 ans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8. Pamper your liver (2)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9. Объяснить как распарсить бинарные данные TCP на python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10. Jamie Foxx supported by close friend Mark Birnbaum after 'anti-Semitic' controversy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11. Pamper your liver (2)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12. Jamie Foxx clarifies alleged antisemitic comments, issues apology for remarks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13. Ball python discovered thrift shop in Dordrecht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14. Thrift store in Dordrecht found a python in its donations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15. Jamie Foxx and Jennifer Aniston issue statements over ‘antisemitic’ Instagram post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16. Срочная доработка конструктора чат-ботов Телеграм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17. A mountain pass challenges backpackers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18. TELEGRAM BOT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19. Доработать проект на FastApi + Vue.JS + Postgres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20. PineScript V5 Indicator Help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/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b w:val="false"/>
          <w:bCs w:val="false"/>
          <w:sz w:val="32"/>
          <w:szCs w:val="32"/>
          <w:lang w:val="kk-KZ"/>
        </w:rPr>
        <w:t xml:space="preserve">Мазмұны әлеуметтік желілер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1. Aider is an AI coding assistant transforming development with GPT - 4 and GPT - 3. 5 support.  Future plans include backing open - source models,  rev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2. Giant python eats man 12Смотреть видео Alberto Munoz ‎ Facebook Diem  (digital currency)  3 ч.  · Giant python eats man 12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3. Giant python eats man 12Смотреть видео Alberto Munoz ‎ Facebook Diem  (digital currency)  14 ч.  · Giant python eats man 12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4. Giant python eats man 12Смотреть видео Alberto Munoz ‎ Facebook Diem  (digital currency)  6 ч.  · Giant python eats man 12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5. Giant python eats man 12Смотреть видео Alberto Munoz ‎ Facebook Diem  (digital currency)  19 ч.  · Giant python eats man 12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6. Giant python eats man 12Смотреть видео Alberto Munoz ‎ Facebook Diem  (digital currency)  5 ч.  · Giant python eats man 12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7. Giant python eats man 12Смотреть видео Alberto Munoz ‎ Facebook Diem  (digital currency)  15 ч.  · Giant python eats man 12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8. Giant python eats man 12Смотреть видео Alberto Munoz ‎ Facebook Diem  (digital currency)  16 ч.  · Giant python eats man 12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9. Giant python eats man 12Смотреть видео Alberto Munoz ‎ Facebook Diem  (digital currency)  4 ч.  · Giant python eats man 12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10. Giant python eats man 12Смотреть видео Alberto Munoz ‎ Facebook Diem  (digital currency)  14 ч.  · Giant python eats man 12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11. Giant python eats man 12Смотреть видео Alberto Munoz ‎ Facebook Diem  (digital currency)  21 ч.  · Giant python eats man 12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12. Giant python eats man 12Смотреть видео Alberto Munoz ‎ Facebook Diem  (digital currency)  23 ч.  · Giant python eats man 12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13. Oh my god the python is so bigЭтот контент сейчас недоступен Возможно,  владелец удалил контент или ограничил доступ к нему.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14. Big Python Swallow Whole Poor RabbitСмотреть видео Alberto Munoz ‎ Facebook Diem  (digital currency)  3 ч.  · Big Python Swallow Whole Poor Rabbit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15. Big Python Swallow Whole Poor RabbitСмотреть видео Alberto Munoz ‎ Facebook Diem  (digital currency)  4 ч.  · Big Python Swallow Whole Poor Rabbit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16. Big Python Swallow Whole Poor RabbitСмотреть видео Alberto Munoz ‎ Facebook Diem  (digital currency)  7 ч.  · Big Python Swallow Whole Poor Rabbit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17. Big Python Swallow Whole Poor RabbitСмотреть видео Alberto Munoz ‎ Facebook Diem  (digital currency)  5 ч.  · Big Python Swallow Whole Poor Rabbit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18. Data Modeling Insights!   Overfitting:  &amp;quot;Don't be too specific,  let's leave some room for surprises.   Underfitting:  &amp;quot;We need to dig deepe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19. AI vs Machine learning vs Deep learning.  .  .  Follow @krpro _ learning and start your Data science journey with us.  .  .   #artificialintelligence 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20. Big Python Swallow Whole Poor RabbitЭтот контент сейчас недоступен Возможно,  владелец удалил контент или ограничил доступ к нему.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21. In this home automation project,  the sensors above send and receive data wirelessly to a Raspberry Pi  (not shown) .  For instructions and code see 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22. AI Best:  List of Books on AI  #Algorithms!  #BigData  #Analytics  #DataScience  #AI  #MachineLearning  #IoT  #IIoT  #Python  #RStats  #TensorFlow  #J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23. Giant python eats manСмотреть видео Aidan Maxwell ‎ Waiting for the miracle ! 14 ч.  · Giant python eats man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24. Giant python eats manСмотреть видео Aidan Maxwell ‎ Waiting for the miracle ! 4 ч.  · Giant python eats man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25. Giant python eats manСмотреть видео Aidan Maxwell ‎ Waiting for the miracle ! 18 ч.  · Giant python eats man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26. Giant python eats manСмотреть видео Aidan Maxwell ‎ Waiting for the miracle ! 5 ч.  · Giant python eats man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27. Giant python eats manСмотреть видео Aidan Maxwell ‎ Waiting for the miracle ! 8 ч.  · Giant python eats man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28. Giant python eats manСмотреть видео Aidan Maxwell ‎ Waiting for the miracle ! 20 ч.  · Giant python eats man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29. Giant python eats manСмотреть видео Aidan Maxwell ‎ Waiting for the miracle ! 17 ч.  · Giant python eats man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30. Giant python eats manСмотреть видео Aidan Maxwell ‎ Waiting for the miracle ! 6 ч.  · Giant python eats man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31. History of Neural Networks!  #BigData  #Analytics  #DataScience  #AI  #MachineLearning  #IoT  #IIoT  #PyTorch  #Python  #RStats  #TensorFlow  #Java  #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32. Big Python Swallow Whole Poor RabbitСмотреть видео Aidan Maxwell ‎ Waiting for the miracle ! 3 ч.  · Big Python Swallow Whole Poor Rabbit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33. Big Python Swallow Whole Poor RabbitСмотреть видео Aidan Maxwell ‎ Waiting for the miracle ! 7 ч.  · Big Python Swallow Whole Poor Rabbit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34. Big Python Swallow Whole Poor RabbitСмотреть видео Aidan Maxwell ‎ Waiting for the miracle ! 7 ч.  · Big Python Swallow Whole Poor Rabbit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35. Big Python Swallow Whole Poor RabbitСмотреть видео Aidan Maxwell ‎ Waiting for the miracle ! 7 ч.  · Big Python Swallow Whole Poor Rabbit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36. Ищу работу Junior python backend developer опыт работы 8 месяцев в хорошей компании Python SQL MySQL PostgreSQL Django Framework Flask Bootstrap GitHu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37. Python Roadmap!  #BigData  #Analytics  #DataScience  #AI  #MachineLearning  #IoT  #IIoT  #PyTorch  #Python  #RStats  #TensorFlow  #Java  #JavaScript  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38. Advanced  #Mathematics  #Books to Learn  #DataScience!  #BigData  #Analytics  #DataScience  #IoT  #IIoT  #Python  #RStats  #TensorFlow  #Java  #JavaSc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39. Best YouTube Channels for Data Science!  #BigData  #Analytics  #DataScience  #AI  #MachineLearning  #IoT  #IIoT  #Python  #RStats  #TensorFlow  #Java 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40. Oh my god the python is so bigСмотреть видео Alberto Munoz ‎ Facebook Diem  (digital currency)  19 ч.  · Oh my god the python is so big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41. Oh my god the python is so bigСмотреть видео Alberto Munoz ‎ Facebook Diem  (digital currency)  23 ч.  · Oh my god the python is so big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42. Oh my god the python is so bigСмотреть видео Alberto Munoz ‎ Facebook Diem  (digital currency)  18 ч.  · Oh my god the python is so big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43. Oh my god the python is so bigСмотреть видео Alberto Munoz ‎ Facebook Diem  (digital currency)  22 ч.  · Oh my god the python is so big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44. Oh my god the python is so bigСмотреть видео Alberto Munoz ‎ Facebook Diem  (digital currency)  7 ч.  · Oh my god the python is so big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45. Oh my god the python is so bigСмотреть видео Alberto Munoz ‎ Facebook Diem  (digital currency)  19 ч.  · Oh my god the python is so big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46. Oh my god the python is so bigСмотреть видео Alberto Munoz ‎ Facebook Diem  (digital currency)  7 ч.  · Oh my god the python is so big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47. Подошел к завершению второй модуль обучения языку программирования Python для школьников 8 - 11 классов от [club216227734|IT - школы Алгоритмика] в Бе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48. #hacker  #hacking  #hack  #coding  #tech  #cybersecurity  #programming  #technology  #linux  #security  #programmer  #hacked  #infosec  #kalilinux  #h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49. Oh my god the python is so bigЭтот контент сейчас недоступен Возможно,  владелец удалил контент или ограничил доступ к нему.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50. Ищу работу Junior python backend developer опыт работы 8 месяцев в хорошей компании Python SQL MySQL PostgreSQL Django Framework Flask Bootstrap GitHu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51. Ищу работу Junior python backend developer опыт работы 8 месяцев в хорошей компании Python SQL MySQL PostgreSQL Django Framework Flask Bootstrap GitHu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52. #hacker  #hacking  #hack  #coding  #tech  #cybersecurity  #programming  #technology  #linux  #security  #programmer  #hacked  #infosec  #kalilinux  #h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53. 600 000 теңгелік білім беру гранты Дәл қазір Alpha Tech Edu білім компаниясы Tech Orda - мен бірлесе отырып IT - саласы бойынша гранттар конкурсына ті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54. #hacker  #hacking  #hack  #coding  #tech  #cybersecurity  #programming  #technology  #linux  #security  #programmer  #hacked  #infosec  #kalilinux  #h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55. #hacker  #hacking  #hack  #coding  #tech  #cybersecurity  #programming  #technology  #linux  #security  #programmer  #hacked  #infosec  #kalilinux  #h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56. Oh my god the python is so bigЭтот контент сейчас недоступен Возможно,  владелец удалил контент или ограничил доступ к нему.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57. #hacker  #hacking  #hack  #coding  #tech  #cybersecurity  #programming  #technology  #linux  #security  #programmer  #hacked  #infosec  #kalilinux  #h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58. Unveil the mysteries of AI and Data Science in this 2 hours long webinar.  ⁠ ⁠ Explore the increasing importance of AI and data in our digital age. ⁠ 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59. Ish joyi kerak:  ????‍???? Xodim:  Asadulla Normengliyev ???? Yosh:  20 ???? Texnologiya:  Html,  Css,  Bootstrap,  Postgresql,  Python,  Django,  Tel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60. Ai Robot ️️  #artificialintelligence  #ai  #machinelearning  #technology  #datascience  #python  #deeplearning  #programming  #tech  #robotics  #innov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61. Proxymeta Labs Silkway Accelerator бағдарламасының төртінші батчына Қазақстан,  Қырғызстан,  Өзбекстан,  Грузия және Моңғолияның ең үздік 15 стартапы 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62. #Компьютер@computer _ 03 Продаю ПК в сборе [­[1. ] Монитор Xiaomi новый 27 дюймов 4К разрешение 75 герц,   -  [2. ] наушники новые Bloody с микрофоном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63. Ish joyi kerak:  ????‍???? Xodim:  Jo'rabekov Doniyor ???? Yosh:  20 ???? Texnologiya:  Flutter,  Dart,  Python,  C,  Html,  Css ???????? Telegram:  @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64. Thank you George from re - mortgaging your house just so you could watch the film .  Eric Idle had the idea of phoning George Harrison the richest per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65. СТАНЬТЕ PYTHON - РАЗРАБОТЧИКОМ С НУЛЯ   ЖМИТЕ НА КАРТИНКУ ВНИЗУ На Python пишут веб - приложения и нейросети,  выполняют научные расчеты и автоматизир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66. НОВЫЙ КУРС SUPERVOLOS:  МЕЧТА ОБ ИДЕАЛЬНЫХ ВОЛОСАХ    ЖМИ НА КАРТИНКУ ВНИЗУ Красота волос не напрямую зависит от генетики! Мы расскажем,  как определя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67. НОВОЕ СРЕДСТВО ДЛЯ СНИЖЕНИЯ МАССЫ ТЕЛА:  РЕДУМИН ФОРТЕ   ЖМИТЕ НА КАРТИНКУ ВНИЗУ В ходе курсового приема препарата Редумин Форте организм начинает нас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68. ГЛЮКОМЕТР GLUCOWISE:  ИЗМЕРЯЕТ САХАР БЕЗ ПРОКАЛЫВАНИЯ   ЖМИ НА КАРТИНКУ ВНИЗУ  -  Рекомендуется диабетикам и нормальным людям.  =  Самоконтроль за уро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69. Продаю курсы по :  Web - разработка Польный курс разработки игр на Python Веб дизайн на Tilda JavaScript + React По вопросам или покупке писать Ватсап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70. Продаю курсы по :  Web - разработка Польный курс разработки игр на Python Веб дизайн на Tilda JavaScript + React По вопросам или покупке писать Ватсап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71. Amazing mqgbkhcmobsmqtn    Смотреть видео Cayden Salas ‎ Nát Cũng Share 2 8 ч.  · Big Python Swallow Whole Poor Rabbit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72. 100%  Internship Opportunity After Completion Of Course Stipend  -  25k Link In Bio To Enroll Be Job Ready  For Queries :  +91 7225939477  #python  #m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73. Здравствуйте,  Товарищи Щукинцы! Физкульт - привет.  А есть ли среди вас те,  кто в такую жарень тупо просто никуда не поехал,  а тупо просто с винище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74. Ish joyi kerak:  ????‍???? Xodim:  Shoxrux Zafrullayev ???? Yosh:  20 ???? Texnologiya:  Python,  Django,  Telegram - bot,  Php,  Mysql,  Sql,  Html, 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75.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76.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77.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78.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79.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80.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81.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82.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83.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84.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85.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86.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87.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88.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89.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90.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91.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92.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93.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94.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95. ВНИМАНИЕ !! ОНИ ЗАРАЖАЮТ ВАШИ УСТРОЙСТВА, ИСПОЛЬЗУЮТ ВАШИ УСТРОЙСТВА ДЛЯ ЗАРАБОТКА, ПОДСЛУШИВАЮТ ВАС   https: //vk. com/katelin1106 Кателин Андрюшечка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96. #hacker  #hacking  #hack  #coding  #tech  #cybersecurity  #programming  #technology  #linux  #security  #programmer  #hacked  #infosec  #kalilinux  #h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97. Join AWS Classroom Demo on 07 August at 11: 30 AM by Mr. Murali Krishna To Join the batch,  Please contact us Visit:  www. capitalinfosol. com Call:  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98. #cyberattack  #windows  #computer  #internet  #programming  #coding  #python  #security  #cyberpunk  #developer  #hacked  #anonymous  #programmer  #ha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99. #cyberattack  #bhfyp  #technology  #tech  #windows  #computer  #internet  #programming  #coding  #python  #security  #cyberpunk  #developer  #hacked  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100. СТАНЬТЕ PYTHON - РАЗРАБОТЧИКОМ С НУЛЯ   ЖМИТЕ НА КАРТИНКУ ВНИЗУ На Python пишут веб - приложения и нейросети,  выполняют научные вычисления и автомати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101. ЗАРАБАТЫВАЙ НА КИБЕРСПОРТЕ ДО 500%  В МЕСЯЦ   ЖМИ НА КАРТИНКУ ПОД ПОСТОМ  -  Наши основные аналитики делают четкие прогнозы.   -  Вы совершаете ставку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102. Ish joyi kerak:  ????‍???? Xodim:  Ibrohim Bultakov ???? Yosh:  25 ???? Texnologiya:  Python,  Django,  Fastapi,  Postgresql,  C++,  Java,  Php ??????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103. Attention,  network!  Unlocking the Secrets of Data Science:  40 Common Interview Questions and Answers Are you aspiring to be a data scientist?   Thi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104. AI Version . .  .  .  .  .  .   #artificialintelligence  #ai  #machinelearning  #technology  #datascience  #python  #deeplearning  #programming  #tech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105. #hacker  #hacking  #hack  #coding  #tech  #cybersecurity  #programming  #technology  #linux  #security  #programmer  #hacked  #infosec  #kalilinux  #h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106. #hacker  #hacking  #hack  #coding  #tech  #cybersecurity  #programming  #technology  #linux  #security  #programmer  #hacked  #infosec  #kalilinux  #h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107. follow us @savis. system .  .  .  .  .   #datascience  #bi  #ai  #data  #dataanalytics  #database  #bigdata  #machinelearning  #python  #businessintel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108. #ai  #Al  #artificialintelligence  #ai  #machinelearning  #technology  #datascience  #python  #deeplearning  #programming  #tech  #robotics  #innovati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109. #hacker  #hacking  #hack  #coding  #tech  #cybersecurity  #programming  #technology  #linux  #security  #programmer  #hacked  #infosec  #kalilinux  #h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110. #hacker  #hacking  #hack  #coding  #tech  #cybersecurity  #programming  #technology  #linux  #security  #programmer  #hacked  #infosec  #kalilinux  #h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111. #hacker  #hacking  #hack  #coding  #tech  #cybersecurity  #programming  #technology  #linux  #security  #programmer  #hacked  #infosec  #kalilinux  #h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112. Silkway Accelerator бағдарламасының төртінші батчына Қазақстан,  Қырғызстан,  Өзбекстан,  Грузия және Моңғолияның ең үздік 15 стартапы  ( https: //www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113. #realme  #gadget  #programming  #technews  #games  #software  #instatech  #redmi  #a  #like  #tecnologia  #java  #note  #love  #coding  #g  #samsungga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114. #realme  #gadget  #programming  #technews  #games  #software  #instatech  #redmi  #a  #like  #tecnologia  #java  #note  #love  #coding  #g  #samsungga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115. #realme  #gadget  #programming  #technews  #games  #software  #instatech  #redmi  #a  #like  #tecnologia  #java  #note  #love  #coding  #g  #samsungga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116. #realme  #gadget  #programming  #technews  #games  #software  #instatech  #redmi  #a  #like  #tecnologia  #java  #note  #love  #coding  #g  #samsungga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117. Summer School for DL Inference.   #BigData  #Analytics  #DataScience  #AI  #MachineLearning  #IoT  #IIoT  #PyTorch  #Python  #RStats  #TensorFlow  #Ja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118. Tensor2Tensor Model to Learn Them All.   #BigData  #Analytics  #DataScience  #AI  #MachineLearning  #IoT  #IIoT  #Python  #RStats  #TensorFlow  #JavaS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119. Top Data Science  #Books for ML Engineers.   #BigData  #Analytics  #DataScience  #IoT  #IIoT  #PyTorch  #Python  #RStats  #TensorFlow  #Java  #JavaScr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120. DeepStack Expert - Level  #AI in Heads - up No - Limit Poker.   #BigData  #Analytics  #DataScience  #MachineLearning  #IoT  #IIoT  #Python  #RStats  #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121. Snake ️   #artificialintelligence  #ai  #machinelearning  #technology  #datascience  #python  #deeplearning  #programming  #tech  #robotics  #innovati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122. LUCEM:  ПРИРОДНОЕ СРЕДСТВО ДЛЯ ЗАЧАТИЯ РЕБЕНКА   ЖМИ НА КАРТИНКУ ВНИЗУ  -  Устранит инфекции половых органов  -  Способствует зачатию здорового дитяти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123. Elephant ️  #artificialintelligence  #ai  #machinelearning  #technology  #datascience  #python  #deeplearning  #programming  #tech  #robotics  #innova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124. Dragon   #artificialintelligence  #ai  #machinelearning  #technology  #datascience  #python  #deeplearning  #programming  #tech  #robotics  #innovatio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125. FLEX:  АНТИЦЕЛЛЮЛИТНЫЕ ЛЕГГИНСЫ С ДВОЙНЫМ ДЕЙСТВИЕМ   ЖМИТЕ НА КАРТИНКУ ВНИЗУ Но почему леггинсы Flex настолько распространены среди женщин?  -  Резул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126. ОНЛАЙН - КУРС ЛИЧНЫЙ БРЕНД   ЖМИТЕ НА КАРТИНКУ ПОД ПОСТОМ – Что объединяет Леди Гагу,  Карла Лагерфельда,  Александра Васильева,  Ричарда Брэнсона,  С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127. SNAP - ON SMILE  -  ИДЕАЛЬНАЯ УЛЫБКА БЕЗ СТОМАТОЛОГА   ЖМИ НА КАРТИНКУ ПОД ПОСТОМ Подарите себе образцовую улыбку ПРЯМО СЕЙЧАС Snap - On Smile – это 2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128. ЗЕРКАЛО FUGICAR FC8:  КОМПЬЮТЕР + КАМЕРА В 1 КОРПУСЕ   ЖМИТЕ НА КАРТИНКУ ВНИЗУ Бортовой компьютер Fugicar FC8 по праву является продуктом разработки Я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129. Thank you everyone “A Very Happy Friendship Day “ To all of you ️ .  .  .  .  .  .  .   #artificialintelligence  #ai  #machinelearning  #technology  #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130. #iot  #coder  #rkiye  #hacktool  #shellscript  #termuxt  #rdanetikhackeregitimi  #termux  #salvador  #software  #python  #linuxe  #itim  #pythonkodlam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131. Большое достижение нашей команды Gram выбрали одним из проектов,  который прошел на Акселлерационную программу Google for Startups в Astana _ hub сред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132. Arus listrik tiga fase menjadi elemen vital dalam berbagai aplikasi industri dan komersial.  Pengukuran yang akurat dari arus ini sangat penting untuk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133. 10 веских причин изучить Python для занятий наукой о данных Наука о данных — это обширная область знаний со множеством точек входа.  Какую из них выбр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134. Шпаргалка по OpenCV — Python Что такое OpenCV ?Библиотека компьютерного зрения и машинного обучения с открытым исходным кодом.  В неё входят более 250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135. &amp;quot;Buy Verified PayPal Accounts Telegram:  ReviewServiceUSA Whatsapp:  +1  (479)  3105525 Email:  Reviewserviceusateam@gmail. com  https: //reviews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136. I am trusted and Reliable for any Hacking or Account Recovery  #ArtificialIntelligence  #Telegram  #DataScience  #DataScientists  #facebookdown  #gmai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137. Spy on your girlfriend or boyfriend account without him/her suspecting or noticing  #Snapchat  #facebookdown  #instagram  #facebooksupport  #WhatsApp 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138. I am at your service for Any Account Recovery and Hacking now  #snapchatdown  #DataScience  #DataScientists  #CodeNewbies  #Tech  #deeplearning  #Pyth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139. I am at your service for Any Account Recovery and Hacking now  #snapchatdown  #DataScience  #DataScientists  #CodeNewbies  #Tech  #deeplearning  #Pyth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140. &amp;quot;Buy Facebook Accounts Telegram:  ReviewServiceUSA Whatsapp:  +1  (479)  3105525 Email:  Reviewserviceusateam@gmail. com  https: //reviewserviceu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141. C++ mostly used in Rn  #ArtificialIntelligence  #AI  #ML  #DataScience  #DataScientists  #CodeNewbies  #Tech  #deeplearning  #CyberSecurity  #Python  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142. Interesting fact .  .  .   #datamanagement  #dataanalyticstools  #rpa  #moderndata  #managedservices  #cloudmanaged  #moderndatasolution  #dataanalyti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143. Как анонимно передать файл в Kali Linux с AnonX Как анонимно передать файл в Kali Linux с AnonXAnonX — это скрипт bash и Python для анонимного обмена 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144. &amp;quot;Buy Negative Google Reviews Telegram:  ReviewServiceUSA Whatsapp:  +1  (479)  3105525 Email:  Reviewserviceusateam@gmail. com  https: //reviewse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145. Having a  #STEM career mentor can help you build a strong career! The NSDC invites  #data  #science students and professionals to join our  #mentorshi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146. Soo true️ .  .  .  .   #artificialintelligence  #ai  #machinelearning  #technology  #datascience  #python  #deeplearning  #programming  #tech  #roboti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147. &amp;quot;Buy Google Reviews Telegram:  ReviewServiceUSA Whatsapp:  +1  (479)  3105525 Email:  Reviewserviceusateam@gmail. com  https: //reviewserviceusa.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148. #hacker  #hacking  #hack  #coding  #tech  #cybersecurity  #programming  #technology  #linux  #security  #programmer  #hacked  #infosec  #kalilinux  #h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149. In this project we control the Raspberry Pi’s GPIO pins from any device with an internet connection.  For instructions and code see How to Control the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150. &amp;quot; Buy Verified PayPal Accounts  https: //smmserviceusa. com/product/buy - verified - paypal - accounts/  #buyverifiedpaypalaccounts  #buypaypalac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151. 7 Laws Of Friendship  .  .  .  .  .  .  .  .   #artificialintelligence  #ai  #machinelearning  #technology  #datascience  #python  #deeplearning  #rob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152. We Wish Everyone a Very Happy Friendship Day ️ .  .  .  .  .  .  .  .  .   #artificialintelligence  #ai  #machinelearning  #technology  #datascience  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153. Remember it .  .  .  .  .  .  .   #artificialintelligence  #ai  #machinelearning  #technology  #datascience  #python  #deeplearning  #robotics  #innov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154. Buy SiteJabber Reviews  https: //smmserviceusa. com/product/buy - sitejabber - reviews/  #buysitejabberreviews  #sitejabberreviews  #sitejabber  #Mach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155. Buy Google 5 Star Reviews  https: //smmserviceusa. com/product/buy - google - 5star - reviews/  #buygooglereviews  #googlereviews  #google5starreviews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 xml:space="preserve">156. Professional academic assistance?? Our service available for assisting you in your Bachelors,  Masters,  MPhil,  PhD assignments,  Thesis/Dissertation ...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/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/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443" w:right="517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LibreOffice/7.3.7.2$Linux_X86_64 LibreOffice_project/30$Build-2</Application>
  <AppVersion>15.0000</AppVersion>
  <Pages>2</Pages>
  <Words>151</Words>
  <Characters>709</Characters>
  <CharactersWithSpaces>846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2023-08-07T16:25:51Z</dcterms:modified>
  <cp:revision>45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