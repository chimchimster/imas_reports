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8"/>
        <w:rPr/>
      </w:pPr>
      <w:r>
        <w:rPr/>
        <w:t xml:space="preserve"> </w:t>
      </w:r>
      <w:r>
        <w:rPr>
          <w:rFonts w:ascii="Arial" w:hAnsi="Arial"/>
          <w:sz w:val="32"/>
          <w:szCs w:val="32"/>
        </w:rPr>
        <w:t xml:space="preserve">БАҚ бойынша кесте </w:t>
      </w:r>
    </w:p>
    <w:tbl>
      <w:tblPr>
        <w:tblStyle w:val="TableGrid"/>
        <w:tblW w:w="14649" w:type="dxa"/>
        <w:jc w:val="center"/>
        <w:tblInd w:w="0" w:type="dxa"/>
        <w:tblLayout w:type="fixed"/>
        <w:tblCellMar>
          <w:top w:w="0" w:type="dxa"/>
          <w:left w:w="0" w:type="dxa"/>
          <w:bottom w:w="0" w:type="dxa"/>
          <w:right w:w="0" w:type="dxa"/>
        </w:tblCellMar>
      </w:tblPr>
      <w:tblGrid>
        <w:gridCol w:w="567"/>
        <w:gridCol w:w="4535"/>
        <w:gridCol w:w="8504"/>
        <w:gridCol w:w="2835"/>
        <w:gridCol w:w="4535"/>
        <w:gridCol w:w="2835"/>
        <w:gridCol w:w="3402"/>
        <w:gridCol w:w="2835"/>
      </w:tblGrid>
      <w:tr>
        <w:trPr/>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Хабарлама тақырыбы</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Қысқаша мазмұны</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Күні</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БАҚ атауы</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URL</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Реңкілік</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Категориясы</w:t>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Разработка парсера на python</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доброго времени суток.  требуется разработать парсер сайта на  </w:t>
            </w:r>
            <w:r>
              <w:rPr>
                <w:rFonts w:ascii="Arial" w:hAnsi="Arial"/>
                <w:b/>
                <w:color w:val="000000"/>
                <w:sz w:val="20"/>
                <w:shd w:val="clear" w:color="auto" w:fill="ffff00"/>
              </w:rPr>
              <w:t xml:space="preserve">python </w:t>
            </w:r>
            <w:r>
              <w:rPr>
                <w:rFonts w:ascii="Arial" w:hAnsi="Arial"/>
                <w:sz w:val="20"/>
              </w:rPr>
              <w:t xml:space="preserve">.  ссылку и детали пришлю кандидату.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freelansim.ru</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Доработка конструктора чат-ботов Телеграм</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b/>
                <w:color w:val="000000"/>
                <w:sz w:val="20"/>
                <w:shd w:val="clear" w:color="auto" w:fill="ffff00"/>
                <w:shd w:val="clear" w:color="auto" w:fill="ffff00"/>
              </w:rPr>
              <w:t xml:space="preserve">текущая команда очень затягивает сроки.  основная часть кода написана,  нужна оперативная доработка и запуск проекта,  а в дальнейшем поддержка и внедрение новых функций. языки: бэк:  pythonфронт:  react+djangoбд:  postgre на docker инфраструктуребиблиотека для работы с api telegram:  aiogramвопрос срочный,  нужно запуститься в течение максимум недели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freelansim.ru</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Пермский школьник вошел в тройку лидеров Всероссийский кубка «Код будущего»</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 рамках проектно - образовательного интенсива «архипелаг – 2023».  в соревнованиях приняли участие выпускники федерального проекта «код будущего»,  которые освоили навыки программирования на языке  </w:t>
            </w:r>
            <w:r>
              <w:rPr>
                <w:rFonts w:ascii="Arial" w:hAnsi="Arial"/>
                <w:b/>
                <w:color w:val="000000"/>
                <w:sz w:val="20"/>
                <w:shd w:val="clear" w:color="auto" w:fill="ffff00"/>
              </w:rPr>
              <w:t xml:space="preserve">python </w:t>
            </w:r>
            <w:r>
              <w:rPr>
                <w:rFonts w:ascii="Arial" w:hAnsi="Arial"/>
                <w:sz w:val="20"/>
              </w:rPr>
              <w:t xml:space="preserve">.  window. yacontextcb. push ( () = &amp;gt; { ya. context. advmanager. render ( { &amp;quot;blockid&amp;quot;:  &amp;quot;r - a - 2387340 - 7&amp;quot;,  &amp;quot;renderto&amp;quot;:  &amp;quot;yandex _ rtb _ r - a - 2387340 - ...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ug.ru</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Печатные СМИ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Срочная доработка конструктора чат-ботов Телеграм</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...телеграм.  текущая команда очень затягивает сроки.  основная часть кода написана,  нужна оперативная доработка и запуск проекта,  а в дальнейшем поддержка и внедрение новых функций.  языки:  бэк:   </w:t>
            </w:r>
            <w:r>
              <w:rPr>
                <w:rFonts w:ascii="Arial" w:hAnsi="Arial"/>
                <w:b/>
                <w:color w:val="000000"/>
                <w:sz w:val="20"/>
                <w:shd w:val="clear" w:color="auto" w:fill="ffff00"/>
              </w:rPr>
              <w:t xml:space="preserve">python </w:t>
            </w:r>
            <w:r>
              <w:rPr>
                <w:rFonts w:ascii="Arial" w:hAnsi="Arial"/>
                <w:sz w:val="20"/>
              </w:rPr>
              <w:t xml:space="preserve"> фронт:  react+ </w:t>
            </w:r>
            <w:r>
              <w:rPr>
                <w:rFonts w:ascii="Arial" w:hAnsi="Arial"/>
                <w:b/>
                <w:color w:val="000000"/>
                <w:sz w:val="20"/>
                <w:shd w:val="clear" w:color="auto" w:fill="ffff00"/>
              </w:rPr>
              <w:t xml:space="preserve">django </w:t>
            </w:r>
            <w:r>
              <w:rPr>
                <w:rFonts w:ascii="Arial" w:hAnsi="Arial"/>
                <w:sz w:val="20"/>
              </w:rPr>
              <w:t xml:space="preserve"> бд:  postgre на docker инфраструктуре библиотека для работы с api telegram:  aiogram вопрос срочный,  нужно запуститься в течение максимум недели...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freelansim.ru</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Pygments - 2.16.0</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инструмент подсветки синтаксиса.  скачать можно по ссылке:   https: //pypi.  </w:t>
            </w:r>
            <w:r>
              <w:rPr>
                <w:rFonts w:ascii="Arial" w:hAnsi="Arial"/>
                <w:b/>
                <w:color w:val="000000"/>
                <w:sz w:val="20"/>
                <w:shd w:val="clear" w:color="auto" w:fill="ffff00"/>
              </w:rPr>
              <w:t xml:space="preserve">python </w:t>
            </w:r>
            <w:r>
              <w:rPr>
                <w:rFonts w:ascii="Arial" w:hAnsi="Arial"/>
                <w:sz w:val="20"/>
              </w:rPr>
              <w:t xml:space="preserve">. org/pypi/pygments/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pythondigest.ru</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Электронные СМИ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Left-Wing’s Furious Assault . . . Shows Extent Of Concocted Try To Destroy Trump’s People’s Champion</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 appeared by the thousands,  jumping up from behind every rock,  from every hill on the horizon,  from every gulley and ravine,  and of course innumerable enemies slithering from the swamp,  every  </w:t>
            </w:r>
            <w:r>
              <w:rPr>
                <w:rFonts w:ascii="Arial" w:hAnsi="Arial"/>
                <w:b/>
                <w:color w:val="000000"/>
                <w:sz w:val="20"/>
                <w:shd w:val="clear" w:color="auto" w:fill="ffff00"/>
              </w:rPr>
              <w:t xml:space="preserve">python </w:t>
            </w:r>
            <w:r>
              <w:rPr>
                <w:rFonts w:ascii="Arial" w:hAnsi="Arial"/>
                <w:sz w:val="20"/>
              </w:rPr>
              <w:t xml:space="preserve"> and alligator and shark from the ocean and other insane,  babbling beasts. you were to think that trump was the greatest criminal in u. s.  political history,  or maybe any kind of north american ...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thewandererpress.com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Электронные СМИ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Django Unchained : Jamie Foxx accusé d'antisémitisme après ce post 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...l'acteur de  </w:t>
            </w:r>
            <w:r>
              <w:rPr>
                <w:rFonts w:ascii="Arial" w:hAnsi="Arial"/>
                <w:b/>
                <w:color w:val="000000"/>
                <w:sz w:val="20"/>
                <w:shd w:val="clear" w:color="auto" w:fill="ffff00"/>
              </w:rPr>
              <w:t xml:space="preserve">django </w:t>
            </w:r>
            <w:r>
              <w:rPr>
                <w:rFonts w:ascii="Arial" w:hAnsi="Arial"/>
                <w:sz w:val="20"/>
              </w:rPr>
              <w:t xml:space="preserve"> unchained et d'electro est au coeur d'une vive polémique depuis hier. quelques semaines après de graves problèmes de santé qui ont inquiété ses fans,  l'acteur jamie foxx  ( </w:t>
            </w:r>
            <w:r>
              <w:rPr>
                <w:rFonts w:ascii="Arial" w:hAnsi="Arial"/>
                <w:b/>
                <w:color w:val="000000"/>
                <w:sz w:val="20"/>
                <w:shd w:val="clear" w:color="auto" w:fill="ffff00"/>
              </w:rPr>
              <w:t xml:space="preserve">django </w:t>
            </w:r>
            <w:r>
              <w:rPr>
                <w:rFonts w:ascii="Arial" w:hAnsi="Arial"/>
                <w:sz w:val="20"/>
              </w:rPr>
              <w:t xml:space="preserve"> unchained)  a su...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Hitek.fr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Le clown Django Edwards est mort à l’âge de 73 ans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Fondateur du mouvement du «nouveau clown»,  à l’affiche du Splendid à la fin des années 1980,  l’Américain était aussi célèbre pour ses apparitions télévisées.</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Liberation</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Pamper your liver (2)</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the calamine lotion,   </w:t>
            </w:r>
            <w:r>
              <w:rPr>
                <w:rFonts w:ascii="Arial" w:hAnsi="Arial"/>
                <w:b/>
                <w:color w:val="000000"/>
                <w:sz w:val="20"/>
                <w:shd w:val="clear" w:color="auto" w:fill="ffff00"/>
              </w:rPr>
              <w:t xml:space="preserve">python </w:t>
            </w:r>
            <w:r>
              <w:rPr>
                <w:rFonts w:ascii="Arial" w:hAnsi="Arial"/>
                <w:sz w:val="20"/>
              </w:rPr>
              <w:t xml:space="preserve"> oil and powdered milk remedy we talked about last week is not for consumption.  it is meant to be applied on the area where you have hyperpigmentation.  this week,  we shall look into foods,  fruits and herbs that have hepatoprotective  (anything that prevents damage to the liver)  qualities.  before i proceed,  read more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Latest Nigerian News - Nigerian Newspapers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Электронные СМИ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Объяснить как распарсить бинарные данные TCP на python</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нужно объяснить как получить текстовые данные из бинарных.  описание протокола,  пример входа/выхода прилагаю.  предпочтительно на  </w:t>
            </w:r>
            <w:r>
              <w:rPr>
                <w:rFonts w:ascii="Arial" w:hAnsi="Arial"/>
                <w:b/>
                <w:color w:val="000000"/>
                <w:sz w:val="20"/>
                <w:shd w:val="clear" w:color="auto" w:fill="ffff00"/>
              </w:rPr>
              <w:t xml:space="preserve">python </w:t>
            </w:r>
            <w:r>
              <w:rPr>
                <w:rFonts w:ascii="Arial" w:hAnsi="Arial"/>
                <w:sz w:val="20"/>
              </w:rPr>
              <w:t xml:space="preserve">/js. оставляйте свой телеграм ,  либо напишите на @dire77.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freelansim.ru</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Jamie Foxx supported by close friend Mark Birnbaum after 'anti-Semitic' controversy</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...jamie foxx has been defended by his close friend after the  </w:t>
            </w:r>
            <w:r>
              <w:rPr>
                <w:rFonts w:ascii="Arial" w:hAnsi="Arial"/>
                <w:b/>
                <w:color w:val="000000"/>
                <w:sz w:val="20"/>
                <w:shd w:val="clear" w:color="auto" w:fill="ffff00"/>
              </w:rPr>
              <w:t xml:space="preserve">django </w:t>
            </w:r>
            <w:r>
              <w:rPr>
                <w:rFonts w:ascii="Arial" w:hAnsi="Arial"/>
                <w:sz w:val="20"/>
              </w:rPr>
              <w:t xml:space="preserve"> unchained star shared a controversial post on instagram.  the 55 - year - old actor took to social media on friday to share a post which read:  &amp;quot;they killed this dude named jesus … what do yo...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Mirror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Pamper your liver (2)</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the calamine lotion,   </w:t>
            </w:r>
            <w:r>
              <w:rPr>
                <w:rFonts w:ascii="Arial" w:hAnsi="Arial"/>
                <w:b/>
                <w:color w:val="000000"/>
                <w:sz w:val="20"/>
                <w:shd w:val="clear" w:color="auto" w:fill="ffff00"/>
              </w:rPr>
              <w:t xml:space="preserve">python </w:t>
            </w:r>
            <w:r>
              <w:rPr>
                <w:rFonts w:ascii="Arial" w:hAnsi="Arial"/>
                <w:sz w:val="20"/>
              </w:rPr>
              <w:t xml:space="preserve"> oil and powdered milk remedy we talked about last week is not for consumption.  it is meant to be applied on the area where you have hyperpigmentation.  this week,  we shall look into foods,  fruits and herbs that have hepatoprotective  (anything that prevents damage to the liver)  qualities.  before i proceed,  read more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The Punch</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Электронные СМИ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Jamie Foxx clarifies alleged antisemitic comments, issues apology for remarks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...ifies alleged antisemitic comments,  issues apology for remarksjamie foxx clarified the alleged antisemitic posts be put up on his social media and issued an apology for the statement he made. the  </w:t>
            </w:r>
            <w:r>
              <w:rPr>
                <w:rFonts w:ascii="Arial" w:hAnsi="Arial"/>
                <w:b/>
                <w:color w:val="000000"/>
                <w:sz w:val="20"/>
                <w:shd w:val="clear" w:color="auto" w:fill="ffff00"/>
              </w:rPr>
              <w:t xml:space="preserve">django </w:t>
            </w:r>
            <w:r>
              <w:rPr>
                <w:rFonts w:ascii="Arial" w:hAnsi="Arial"/>
                <w:sz w:val="20"/>
              </w:rPr>
              <w:t xml:space="preserve"> unchained actor seemed to have raised eyebrows over the posts he published on friday and the internet quickly started blasting him for his statement.  . ads _ between _ content { height: auto; wid...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The News International: Latest News Breaking</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Электронные СМИ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Ball python discovered thrift shop in Dordrecht</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When browsing through thrift stores and charity shops,  you can often be lucky enough to discover some incredible finds  -  and bargains  -  but one thing you likely don’t expect to. .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iamexpat.nl</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Электронные СМИ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Thrift store in Dordrecht found a python in its donations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a ball  </w:t>
            </w:r>
            <w:r>
              <w:rPr>
                <w:rFonts w:ascii="Arial" w:hAnsi="Arial"/>
                <w:b/>
                <w:color w:val="000000"/>
                <w:sz w:val="20"/>
                <w:shd w:val="clear" w:color="auto" w:fill="ffff00"/>
              </w:rPr>
              <w:t xml:space="preserve">python </w:t>
            </w:r>
            <w:r>
              <w:rPr>
                <w:rFonts w:ascii="Arial" w:hAnsi="Arial"/>
                <w:sz w:val="20"/>
              </w:rPr>
              <w:t xml:space="preserve"> was discovered in a thrift store in dordrecht on wednesday,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nltimes.nl</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Электронные СМИ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Jamie Foxx and Jennifer Aniston issue statements over ‘antisemitic’ Instagram post</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...community and everyone who was offended by my post, ” foxx,  55,  wrote in a statement shared on his social media accounts.  “i now know my choice of words have caused offense and i’m sorry. ” the  </w:t>
            </w:r>
            <w:r>
              <w:rPr>
                <w:rFonts w:ascii="Arial" w:hAnsi="Arial"/>
                <w:b/>
                <w:color w:val="000000"/>
                <w:sz w:val="20"/>
                <w:shd w:val="clear" w:color="auto" w:fill="ffff00"/>
              </w:rPr>
              <w:t xml:space="preserve">django </w:t>
            </w:r>
            <w:r>
              <w:rPr>
                <w:rFonts w:ascii="Arial" w:hAnsi="Arial"/>
                <w:sz w:val="20"/>
              </w:rPr>
              <w:t xml:space="preserve"> unchained star continued:  “i only have love in my heart for everyone.  i love and support the jewish community. ” the actor’s fans defended foxx on social media,  writing “it was obvious he was 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The Independent</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A mountain pass challenges backpackers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 khau coc cha pass.  the 2. 5 - kilometer - long pass is a vertical slope,  so it is built into 14 bends to lower the height,  for increased convenience.  from afar,  me pia pass resembles a giant  </w:t>
            </w:r>
            <w:r>
              <w:rPr>
                <w:rFonts w:ascii="Arial" w:hAnsi="Arial"/>
                <w:b/>
                <w:color w:val="000000"/>
                <w:sz w:val="20"/>
                <w:shd w:val="clear" w:color="auto" w:fill="ffff00"/>
              </w:rPr>
              <w:t xml:space="preserve">python </w:t>
            </w:r>
            <w:r>
              <w:rPr>
                <w:rFonts w:ascii="Arial" w:hAnsi="Arial"/>
                <w:sz w:val="20"/>
              </w:rPr>
              <w:t xml:space="preserve"> winding round and round.  despite being known as one of the most dangerous passes in cao bang,  me pia has become a favorite destination for those drawn to the thrill of exploring the splendor of ...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thesaigontimes.vn</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 BOT</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hello,  i am seeking an experienced contractor who can create a telegram bot for me.  i want the bot to be hosted on vercel and the feature set required by the bot should include sending automated messages, . . .   (budget:  $10  -  $30 usd,  jobs:  android,  iphone,  mobile app development,   </w:t>
            </w:r>
            <w:r>
              <w:rPr>
                <w:rFonts w:ascii="Arial" w:hAnsi="Arial"/>
                <w:b/>
                <w:color w:val="000000"/>
                <w:sz w:val="20"/>
                <w:shd w:val="clear" w:color="auto" w:fill="ffff00"/>
              </w:rPr>
              <w:t xml:space="preserve">python </w:t>
            </w:r>
            <w:r>
              <w:rPr>
                <w:rFonts w:ascii="Arial" w:hAnsi="Arial"/>
                <w:sz w:val="20"/>
              </w:rPr>
              <w:t xml:space="preserve">,  software architecture)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freelancer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Доработать проект на FastApi + Vue.JS + Postgres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...обходимо доработать существующий проект веб - приложения на fastapi + vue. js + oracle:  в рамках доработки добавить взаимодействие с бд postgres и перевести существующие алгоритмы макросов vba на  </w:t>
            </w:r>
            <w:r>
              <w:rPr>
                <w:rFonts w:ascii="Arial" w:hAnsi="Arial"/>
                <w:b/>
                <w:color w:val="000000"/>
                <w:sz w:val="20"/>
                <w:shd w:val="clear" w:color="auto" w:fill="ffff00"/>
              </w:rPr>
              <w:t xml:space="preserve">python </w:t>
            </w:r>
            <w:r>
              <w:rPr>
                <w:rFonts w:ascii="Arial" w:hAnsi="Arial"/>
                <w:sz w:val="20"/>
              </w:rPr>
              <w:t xml:space="preserve"> в проекте  (то есть загружать файл через интерфейс веб - приложения и обрабатывать на беке) при локальной разработке развернуть бд у себя,  потом же подключение будет к удаленному серверу. основна...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freelansim.ru</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PineScript V5 Indicator Help</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 wrote an indicator with pinescript v5,  but i'm making a mistake somewhere.  they can write.   (budget:  $10  -  $30 usd,  jobs:  c programming,  metatrader,  php,   </w:t>
            </w:r>
            <w:r>
              <w:rPr>
                <w:rFonts w:ascii="Arial" w:hAnsi="Arial"/>
                <w:b/>
                <w:color w:val="000000"/>
                <w:sz w:val="20"/>
                <w:shd w:val="clear" w:color="auto" w:fill="ffff00"/>
              </w:rPr>
              <w:t xml:space="preserve">python </w:t>
            </w:r>
            <w:r>
              <w:rPr>
                <w:rFonts w:ascii="Arial" w:hAnsi="Arial"/>
                <w:sz w:val="20"/>
              </w:rPr>
              <w:t xml:space="preserve">,  software architecture)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2023-08-06</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freelancer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Информационные агентства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bl>
    <w:p>
      <w:pPr>
        <w:pStyle w:val="Style19"/>
        <w:widowControl w:val="false"/>
        <w:suppressLineNumbers/>
        <w:bidi w:val="0"/>
        <w:spacing w:lineRule="auto" w:line="276" w:before="0" w:after="200"/>
        <w:jc w:val="left"/>
        <w:rPr>
          <w:sz w:val="20"/>
          <w:szCs w:val="20"/>
        </w:rPr>
      </w:pPr>
      <w:r>
        <w:rPr>
          <w:sz w:val="20"/>
          <w:szCs w:val="20"/>
        </w:rPr>
        <w:t xml:space="preserve"/>
      </w:r>
    </w:p>
    <w:p>
      <w:pPr>
        <w:pStyle w:val="Style19"/>
        <w:widowControl w:val="false"/>
        <w:suppressLineNumbers/>
        <w:bidi w:val="0"/>
        <w:spacing w:lineRule="auto" w:line="276" w:before="0" w:after="200"/>
        <w:jc w:val="left"/>
        <w:rPr>
          <w:rFonts w:ascii="Arial" w:hAnsi="Arial"/>
          <w:sz w:val="20"/>
          <w:szCs w:val="20"/>
        </w:rPr>
      </w:pPr>
      <w:r>
        <w:rPr>
          <w:rFonts w:ascii="Arial" w:hAnsi="Arial"/>
          <w:sz w:val="20"/>
          <w:szCs w:val="20"/>
        </w:rPr>
      </w:r>
    </w:p>
    <w:p>
      <w:pPr>
        <w:pStyle w:val="Style19"/>
        <w:widowControl w:val="false"/>
        <w:suppressLineNumbers/>
        <w:bidi w:val="0"/>
        <w:spacing w:lineRule="auto" w:line="276" w:before="0" w:after="200"/>
        <w:jc w:val="left"/>
        <w:rPr>
          <w:sz w:val="20"/>
          <w:szCs w:val="20"/>
        </w:rPr>
      </w:pPr>
      <w:r>
        <w:rPr/>
      </w:r>
    </w:p>
    <w:sectPr>
      <w:type w:val="nextPage"/>
      <w:pgSz w:orient="landscape" w:w="15840" w:h="122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val="365F91" w:themeColor="accent1" w:themeShade="bf"/>
      <w:sz w:val="28"/>
      <w:szCs w:val="28"/>
    </w:rPr>
  </w:style>
  <w:style w:type="paragraph" w:styleId="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paragraph" w:styleId="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val="4F81BD" w:themeColor="accent1"/>
    </w:rPr>
  </w:style>
  <w:style w:type="paragraph" w:styleId="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val="243F60" w:themeColor="accent1" w:themeShade="7f"/>
    </w:rPr>
  </w:style>
  <w:style w:type="paragraph" w:styleId="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val="243F60" w:themeColor="accent1" w:themeShade="7f"/>
    </w:rPr>
  </w:style>
  <w:style w:type="paragraph" w:styleId="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val="4F81BD" w:themeColor="accent1"/>
      <w:sz w:val="20"/>
      <w:szCs w:val="20"/>
    </w:rPr>
  </w:style>
  <w:style w:type="paragraph" w:styleId="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Style5">
    <w:name w:val="Выделение"/>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Style6">
    <w:name w:val="Интернет-ссылка"/>
    <w:rPr>
      <w:color w:val="000080"/>
      <w:u w:val="single"/>
    </w:rPr>
  </w:style>
  <w:style w:type="paragraph" w:styleId="Style7">
    <w:name w:val="Заголовок"/>
    <w:basedOn w:val="Normal"/>
    <w:next w:val="Style8"/>
    <w:qFormat/>
    <w:pPr>
      <w:keepNext w:val="true"/>
      <w:spacing w:before="240" w:after="120"/>
    </w:pPr>
    <w:rPr>
      <w:rFonts w:ascii="Liberation Sans" w:hAnsi="Liberation Sans" w:eastAsia="Noto Sans CJK SC" w:cs="Lohit Devanagari"/>
      <w:sz w:val="28"/>
      <w:szCs w:val="28"/>
    </w:rPr>
  </w:style>
  <w:style w:type="paragraph" w:styleId="Style8">
    <w:name w:val="Body Text"/>
    <w:basedOn w:val="Normal"/>
    <w:link w:val="BodyTextChar"/>
    <w:uiPriority w:val="99"/>
    <w:unhideWhenUsed/>
    <w:rsid w:val="00aa1d8d"/>
    <w:pPr>
      <w:spacing w:before="0" w:after="120"/>
    </w:pPr>
    <w:rPr/>
  </w:style>
  <w:style w:type="paragraph" w:styleId="Style9">
    <w:name w:val="List"/>
    <w:basedOn w:val="Normal"/>
    <w:uiPriority w:val="99"/>
    <w:unhideWhenUsed/>
    <w:rsid w:val="00aa1d8d"/>
    <w:pPr>
      <w:spacing w:before="0" w:after="200"/>
      <w:ind w:left="360" w:hanging="360"/>
      <w:contextualSpacing/>
    </w:pPr>
    <w:rPr/>
  </w:style>
  <w:style w:type="paragraph" w:styleId="Style10">
    <w:name w:val="Caption"/>
    <w:basedOn w:val="Normal"/>
    <w:qFormat/>
    <w:pPr>
      <w:suppressLineNumbers/>
      <w:spacing w:before="120" w:after="120"/>
    </w:pPr>
    <w:rPr>
      <w:rFonts w:cs="Lohit Devanagari"/>
      <w:i/>
      <w:iCs/>
      <w:sz w:val="24"/>
      <w:szCs w:val="24"/>
    </w:rPr>
  </w:style>
  <w:style w:type="paragraph" w:styleId="Style11">
    <w:name w:val="Указатель"/>
    <w:basedOn w:val="Normal"/>
    <w:qFormat/>
    <w:pPr>
      <w:suppressLineNumbers/>
    </w:pPr>
    <w:rPr>
      <w:rFonts w:cs="Lohit Devanagari"/>
    </w:rPr>
  </w:style>
  <w:style w:type="paragraph" w:styleId="Style12">
    <w:name w:val="Колонтитул"/>
    <w:basedOn w:val="Normal"/>
    <w:qFormat/>
    <w:pPr/>
    <w:rPr/>
  </w:style>
  <w:style w:type="paragraph" w:styleId="Style13">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Style14">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Style15">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 w:cs="" w:asciiTheme="majorHAnsi" w:cstheme="majorBidi" w:eastAsiaTheme="majorEastAsia" w:hAnsiTheme="majorHAnsi"/>
      <w:color w:val="17365D" w:themeColor="text2" w:themeShade="bf"/>
      <w:spacing w:val="5"/>
      <w:kern w:val="2"/>
      <w:sz w:val="52"/>
      <w:szCs w:val="52"/>
    </w:rPr>
  </w:style>
  <w:style w:type="paragraph" w:styleId="Style16">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Style17">
    <w:name w:val="Index Heading"/>
    <w:basedOn w:val="Style7"/>
    <w:pPr/>
    <w:rPr/>
  </w:style>
  <w:style w:type="paragraph" w:styleId="Style18">
    <w:name w:val="TOC Heading"/>
    <w:basedOn w:val="1"/>
    <w:next w:val="Normal"/>
    <w:uiPriority w:val="39"/>
    <w:semiHidden/>
    <w:unhideWhenUsed/>
    <w:qFormat/>
    <w:rsid w:val="00fc693f"/>
    <w:pPr>
      <w:outlineLvl w:val="9"/>
    </w:pPr>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paragraph" w:styleId="Style21">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hyperlink" Target="https://freelance.habr.com/tasks/518401" TargetMode="External"/><Relationship Id="rId8" Type="http://schemas.openxmlformats.org/officeDocument/2006/relationships/hyperlink" Target="https://freelance.habr.com/tasks/518399" TargetMode="External"/><Relationship Id="rId9" Type="http://schemas.openxmlformats.org/officeDocument/2006/relationships/hyperlink" Target="https://ug.ru/permskij-shkolnik-voshel-v-trojku-liderov-vserossijskij-kubka-kod-budushhego/" TargetMode="External"/><Relationship Id="rId10" Type="http://schemas.openxmlformats.org/officeDocument/2006/relationships/hyperlink" Target="https://freelance.habr.com/tasks/518375" TargetMode="External"/><Relationship Id="rId11" Type="http://schemas.openxmlformats.org/officeDocument/2006/relationships/hyperlink" Target="https://pypi.org/project/pygments/2.16.0/" TargetMode="External"/><Relationship Id="rId12" Type="http://schemas.openxmlformats.org/officeDocument/2006/relationships/hyperlink" Target="https://thewandererpress.com/catholic/news/frontpage/left-wings-furious-assault-shows-extent-of-concocted-try-to-destroy-trumps-peoples-champion/" TargetMode="External"/><Relationship Id="rId13" Type="http://schemas.openxmlformats.org/officeDocument/2006/relationships/hyperlink" Target="https://hitek.fr/actualite/jamie-foxx-accuse-d-antisemitisme_43582" TargetMode="External"/><Relationship Id="rId14" Type="http://schemas.openxmlformats.org/officeDocument/2006/relationships/hyperlink" Target="https://www.liberation.fr/culture/scenes/le-clown-django-edwards-est-mort-a-lage-de-73-ans-20230806_JTJ5XNYWZZDH5K5SA3MIXUUNVE/" TargetMode="External"/><Relationship Id="rId15" Type="http://schemas.openxmlformats.org/officeDocument/2006/relationships/hyperlink" Target="https://www.latestnigeriannews.com/p/2742397/pamper-your-liver-2.html" TargetMode="External"/><Relationship Id="rId16" Type="http://schemas.openxmlformats.org/officeDocument/2006/relationships/hyperlink" Target="https://freelance.habr.com/tasks/518381" TargetMode="External"/><Relationship Id="rId17" Type="http://schemas.openxmlformats.org/officeDocument/2006/relationships/hyperlink" Target="https://www.mirror.co.uk/3am/us-celebrity-news/jamie-foxx-supported-close-friend-30639764" TargetMode="External"/><Relationship Id="rId18" Type="http://schemas.openxmlformats.org/officeDocument/2006/relationships/hyperlink" Target="https://punchng.com/pamper-your-liver-2/" TargetMode="External"/><Relationship Id="rId19" Type="http://schemas.openxmlformats.org/officeDocument/2006/relationships/hyperlink" Target="https://www.thenews.com.pk/latest/1097722-jamie-foxx-clarifies-alleged-antisemitic-comments-issues-apology-for-remarks" TargetMode="External"/><Relationship Id="rId20" Type="http://schemas.openxmlformats.org/officeDocument/2006/relationships/hyperlink" Target="https://www.iamexpat.nl/lifestyle/lifestyle-news/ball-python-discovered-thrift-shop-dordrecht" TargetMode="External"/><Relationship Id="rId21" Type="http://schemas.openxmlformats.org/officeDocument/2006/relationships/hyperlink" Target="https://nltimes.nl/2023/08/06/thrift-store-dordrecht-found-python-its-donations" TargetMode="External"/><Relationship Id="rId22" Type="http://schemas.openxmlformats.org/officeDocument/2006/relationships/hyperlink" Target="https://www.independent.co.uk/life-style/jamie-foxx-jennifer-aniston-jesus-post-antisemitic-b2388364.html" TargetMode="External"/><Relationship Id="rId23" Type="http://schemas.openxmlformats.org/officeDocument/2006/relationships/hyperlink" Target="https://english.thesaigontimes.vn/a-mountain-pass-challenges-backpackers/" TargetMode="External"/><Relationship Id="rId24" Type="http://schemas.openxmlformats.org/officeDocument/2006/relationships/hyperlink" Target="https://www.freelancer.in/projects/software-architecture/TELEGRAM-BOT-37009416.html" TargetMode="External"/><Relationship Id="rId25" Type="http://schemas.openxmlformats.org/officeDocument/2006/relationships/hyperlink" Target="https://freelance.habr.com/tasks/518369" TargetMode="External"/><Relationship Id="rId26" Type="http://schemas.openxmlformats.org/officeDocument/2006/relationships/hyperlink" Target="https://www.freelancer.in/projects/python/PineScript-Indicator-Hel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Application>LibreOffice/7.3.7.2$Linux_X86_64 LibreOffice_project/30$Build-2</Application>
  <AppVersion>15.0000</AppVersion>
  <Pages>4</Pages>
  <Words>320</Words>
  <Characters>1444</Characters>
  <CharactersWithSpaces>1725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ru-RU</dc:language>
  <cp:lastModifiedBy/>
  <dcterms:modified xsi:type="dcterms:W3CDTF">2023-08-07T16:10:56Z</dcterms:modified>
  <cp:revision>196</cp:revision>
  <dc:subject/>
  <dc:title/>
  <dc:identifier/>
</cp:coreProperties>
</file>

<file path=docProps/custom.xml><?xml version="1.0" encoding="utf-8"?>
<Properties xmlns="http://schemas.openxmlformats.org/officeDocument/2006/custom-properties" xmlns:vt="http://schemas.openxmlformats.org/officeDocument/2006/docPropsVTypes"/>
</file>