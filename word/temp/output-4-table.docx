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8"/>
        <w:rPr/>
      </w:pPr>
      <w:r>
        <w:rPr/>
        <w:t xml:space="preserve"> </w:t>
      </w:r>
      <w:r>
        <w:rPr>
          <w:rFonts w:ascii="Arial" w:hAnsi="Arial"/>
          <w:sz w:val="32"/>
          <w:szCs w:val="32"/>
        </w:rPr>
        <w:t xml:space="preserve">Әлеуметтік желілер бойынша кесте </w:t>
      </w:r>
    </w:p>
    <w:tbl>
      <w:tblPr>
        <w:tblStyle w:val="TableGrid"/>
        <w:tblW w:w="14649" w:type="dxa"/>
        <w:jc w:val="center"/>
        <w:tblInd w:w="0" w:type="dxa"/>
        <w:tblLayout w:type="fixed"/>
        <w:tblCellMar>
          <w:top w:w="0" w:type="dxa"/>
          <w:left w:w="0" w:type="dxa"/>
          <w:bottom w:w="0" w:type="dxa"/>
          <w:right w:w="0" w:type="dxa"/>
        </w:tblCellMar>
      </w:tblPr>
      <w:tblGrid>
        <w:gridCol w:w="567"/>
        <w:gridCol w:w="8504"/>
        <w:gridCol w:w="2835"/>
        <w:gridCol w:w="4535"/>
        <w:gridCol w:w="2835"/>
        <w:gridCol w:w="3402"/>
        <w:gridCol w:w="2835"/>
      </w:tblGrid>
      <w:tr>
        <w:trPr/>
        <w:tc>
          <w:tcPr>
            <w:tcW w:w="4883" w:type="dxa"/>
            <w:tcBorders/>
          </w:tcPr>
          <w:p>
            <w:pPr>
              <w:pStyle w:val="Style19"/>
              <w:widowControl w:val="false"/>
              <w:bidi w:val="0"/>
              <w:spacing w:lineRule="auto" w:line="240" w:before="0" w:after="0"/>
              <w:jc w:val="center"/>
              <w:rPr>
                <w:rFonts w:ascii="Arial" w:hAnsi="Arial"/>
              </w:rPr>
            </w:pPr>
            <w:r>
              <w:rPr>
                <w:rFonts w:ascii="Arial" w:hAnsi="Arial"/>
                <w:b/>
                <w:bCs/>
                <w:sz w:val="20"/>
                <w:szCs w:val="20"/>
              </w:rPr>
              <w:t xml:space="preserve">№</w:t>
            </w:r>
          </w:p>
        </w:tc>
        <w:tc>
          <w:tcPr>
            <w:tcW w:w="4883" w:type="dxa"/>
            <w:tcBorders/>
          </w:tcPr>
          <w:p>
            <w:pPr>
              <w:pStyle w:val="Style19"/>
              <w:widowControl w:val="false"/>
              <w:bidi w:val="0"/>
              <w:spacing w:lineRule="auto" w:line="240" w:before="0" w:after="0"/>
              <w:jc w:val="center"/>
              <w:rPr>
                <w:rFonts w:ascii="Arial" w:hAnsi="Arial"/>
              </w:rPr>
            </w:pPr>
            <w:r>
              <w:rPr>
                <w:rFonts w:ascii="Arial" w:hAnsi="Arial"/>
                <w:b/>
                <w:bCs/>
                <w:sz w:val="20"/>
                <w:szCs w:val="20"/>
              </w:rPr>
              <w:t xml:space="preserve">Қысқаша мазмұны</w:t>
            </w:r>
          </w:p>
        </w:tc>
        <w:tc>
          <w:tcPr>
            <w:tcW w:w="4883" w:type="dxa"/>
            <w:tcBorders/>
          </w:tcPr>
          <w:p>
            <w:pPr>
              <w:pStyle w:val="Style19"/>
              <w:widowControl w:val="false"/>
              <w:bidi w:val="0"/>
              <w:spacing w:lineRule="auto" w:line="240" w:before="0" w:after="0"/>
              <w:jc w:val="center"/>
              <w:rPr>
                <w:rFonts w:ascii="Arial" w:hAnsi="Arial"/>
              </w:rPr>
            </w:pPr>
            <w:r>
              <w:rPr>
                <w:rFonts w:ascii="Arial" w:hAnsi="Arial"/>
                <w:b/>
                <w:bCs/>
                <w:sz w:val="20"/>
                <w:szCs w:val="20"/>
              </w:rPr>
              <w:t xml:space="preserve">Күні</w:t>
            </w:r>
          </w:p>
        </w:tc>
        <w:tc>
          <w:tcPr>
            <w:tcW w:w="4883" w:type="dxa"/>
            <w:tcBorders/>
          </w:tcPr>
          <w:p>
            <w:pPr>
              <w:pStyle w:val="Style19"/>
              <w:widowControl w:val="false"/>
              <w:bidi w:val="0"/>
              <w:spacing w:lineRule="auto" w:line="240" w:before="0" w:after="0"/>
              <w:jc w:val="center"/>
              <w:rPr>
                <w:rFonts w:ascii="Arial" w:hAnsi="Arial"/>
              </w:rPr>
            </w:pPr>
            <w:r>
              <w:rPr>
                <w:rFonts w:ascii="Arial" w:hAnsi="Arial"/>
                <w:b/>
                <w:bCs/>
                <w:sz w:val="20"/>
                <w:szCs w:val="20"/>
              </w:rPr>
              <w:t xml:space="preserve">Қауымдастық</w:t>
            </w:r>
          </w:p>
        </w:tc>
        <w:tc>
          <w:tcPr>
            <w:tcW w:w="4883" w:type="dxa"/>
            <w:tcBorders/>
          </w:tcPr>
          <w:p>
            <w:pPr>
              <w:pStyle w:val="Style19"/>
              <w:widowControl w:val="false"/>
              <w:bidi w:val="0"/>
              <w:spacing w:lineRule="auto" w:line="240" w:before="0" w:after="0"/>
              <w:jc w:val="center"/>
              <w:rPr>
                <w:rFonts w:ascii="Arial" w:hAnsi="Arial"/>
              </w:rPr>
            </w:pPr>
            <w:r>
              <w:rPr>
                <w:rFonts w:ascii="Arial" w:hAnsi="Arial"/>
                <w:b/>
                <w:bCs/>
                <w:sz w:val="20"/>
                <w:szCs w:val="20"/>
              </w:rPr>
              <w:t xml:space="preserve">URL</w:t>
            </w:r>
          </w:p>
        </w:tc>
        <w:tc>
          <w:tcPr>
            <w:tcW w:w="4883" w:type="dxa"/>
            <w:tcBorders/>
          </w:tcPr>
          <w:p>
            <w:pPr>
              <w:pStyle w:val="Style19"/>
              <w:widowControl w:val="false"/>
              <w:bidi w:val="0"/>
              <w:spacing w:lineRule="auto" w:line="240" w:before="0" w:after="0"/>
              <w:jc w:val="center"/>
              <w:rPr>
                <w:rFonts w:ascii="Arial" w:hAnsi="Arial"/>
              </w:rPr>
            </w:pPr>
            <w:r>
              <w:rPr>
                <w:rFonts w:ascii="Arial" w:hAnsi="Arial"/>
                <w:b/>
                <w:bCs/>
                <w:sz w:val="20"/>
                <w:szCs w:val="20"/>
              </w:rPr>
              <w:t xml:space="preserve">Реңкілік</w:t>
            </w:r>
          </w:p>
        </w:tc>
        <w:tc>
          <w:tcPr>
            <w:tcW w:w="4883" w:type="dxa"/>
            <w:tcBorders/>
          </w:tcPr>
          <w:p>
            <w:pPr>
              <w:pStyle w:val="Style19"/>
              <w:widowControl w:val="false"/>
              <w:bidi w:val="0"/>
              <w:spacing w:lineRule="auto" w:line="240" w:before="0" w:after="0"/>
              <w:jc w:val="center"/>
              <w:rPr>
                <w:rFonts w:ascii="Arial" w:hAnsi="Arial"/>
              </w:rPr>
            </w:pPr>
            <w:r>
              <w:rPr>
                <w:rFonts w:ascii="Arial" w:hAnsi="Arial"/>
                <w:b/>
                <w:bCs/>
                <w:sz w:val="20"/>
                <w:szCs w:val="20"/>
              </w:rPr>
              <w:t xml:space="preserve">Әлеуметтік желілер атауы</w:t>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ищу работу junior  </w:t>
            </w:r>
            <w:r>
              <w:rPr>
                <w:rFonts w:ascii="Arial" w:hAnsi="Arial"/>
                <w:b/>
                <w:i/>
                <w:color w:val="000000"/>
                <w:sz w:val="20"/>
                <w:u w:val="single"/>
                <w:shd w:val="clear" w:color="auto" w:fill="ffff00"/>
              </w:rPr>
              <w:t xml:space="preserve">python </w:t>
            </w:r>
            <w:r>
              <w:rPr>
                <w:rFonts w:ascii="Arial" w:hAnsi="Arial"/>
                <w:sz w:val="20"/>
              </w:rPr>
              <w:t xml:space="preserve"> backend developer опыт работы 8 месяцев в хорошей компании  </w:t>
            </w:r>
            <w:r>
              <w:rPr>
                <w:rFonts w:ascii="Arial" w:hAnsi="Arial"/>
                <w:b/>
                <w:i/>
                <w:color w:val="000000"/>
                <w:sz w:val="20"/>
                <w:u w:val="single"/>
                <w:shd w:val="clear" w:color="auto" w:fill="ffff00"/>
              </w:rPr>
              <w:t xml:space="preserve">python </w:t>
            </w:r>
            <w:r>
              <w:rPr>
                <w:rFonts w:ascii="Arial" w:hAnsi="Arial"/>
                <w:sz w:val="20"/>
              </w:rPr>
              <w:t xml:space="preserve"> sql mysql postgresql  </w:t>
            </w:r>
            <w:r>
              <w:rPr>
                <w:rFonts w:ascii="Arial" w:hAnsi="Arial"/>
                <w:b/>
                <w:i/>
                <w:color w:val="000000"/>
                <w:sz w:val="20"/>
                <w:u w:val="single"/>
                <w:shd w:val="clear" w:color="auto" w:fill="ffff00"/>
              </w:rPr>
              <w:t xml:space="preserve">django </w:t>
            </w:r>
            <w:r>
              <w:rPr>
                <w:rFonts w:ascii="Arial" w:hAnsi="Arial"/>
                <w:sz w:val="20"/>
              </w:rPr>
              <w:t xml:space="preserve"> framework flask bootstrap github базы данных mysql postgesql backend субд  </w:t>
            </w:r>
            <w:r>
              <w:rPr>
                <w:rFonts w:ascii="Arial" w:hAnsi="Arial"/>
                <w:b/>
                <w:i/>
                <w:color w:val="000000"/>
                <w:sz w:val="20"/>
                <w:u w:val="single"/>
                <w:shd w:val="clear" w:color="auto" w:fill="ffff00"/>
              </w:rPr>
              <w:t xml:space="preserve">django </w:t>
            </w:r>
            <w:r>
              <w:rPr>
                <w:rFonts w:ascii="Arial" w:hAnsi="Arial"/>
                <w:sz w:val="20"/>
              </w:rPr>
              <w:t xml:space="preserve"> linux html http работа с базами данных css docker без знания 1с сейчас никуда ????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Релокейшн - IT - Узбекистан и мир</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7">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008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Позитивная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Telegram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2</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...подошел к завершению второй модуль обучения языку программирования  </w:t>
            </w:r>
            <w:r>
              <w:rPr>
                <w:rFonts w:ascii="Arial" w:hAnsi="Arial"/>
                <w:b/>
                <w:i/>
                <w:color w:val="000000"/>
                <w:sz w:val="20"/>
                <w:u w:val="single"/>
                <w:shd w:val="clear" w:color="auto" w:fill="ffff00"/>
              </w:rPr>
              <w:t xml:space="preserve">python </w:t>
            </w:r>
            <w:r>
              <w:rPr>
                <w:rFonts w:ascii="Arial" w:hAnsi="Arial"/>
                <w:sz w:val="20"/>
              </w:rPr>
              <w:t xml:space="preserve"> для школьников 8 - 11 классов от [club216227734|it - школы алгоритмика] в белорецке при поддержке министерства цифрового развития рф и [club198496840|оператора услуг домашнего интернет и тв в бело...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Алгоритмика Белорецк, Школа программирования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8">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008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Позитивная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3</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ищу работу junior  </w:t>
            </w:r>
            <w:r>
              <w:rPr>
                <w:rFonts w:ascii="Arial" w:hAnsi="Arial"/>
                <w:b/>
                <w:i/>
                <w:color w:val="000000"/>
                <w:sz w:val="20"/>
                <w:u w:val="single"/>
                <w:shd w:val="clear" w:color="auto" w:fill="ffff00"/>
              </w:rPr>
              <w:t xml:space="preserve">python </w:t>
            </w:r>
            <w:r>
              <w:rPr>
                <w:rFonts w:ascii="Arial" w:hAnsi="Arial"/>
                <w:sz w:val="20"/>
              </w:rPr>
              <w:t xml:space="preserve"> backend developer опыт работы 8 месяцев в хорошей компании  </w:t>
            </w:r>
            <w:r>
              <w:rPr>
                <w:rFonts w:ascii="Arial" w:hAnsi="Arial"/>
                <w:b/>
                <w:i/>
                <w:color w:val="000000"/>
                <w:sz w:val="20"/>
                <w:u w:val="single"/>
                <w:shd w:val="clear" w:color="auto" w:fill="ffff00"/>
              </w:rPr>
              <w:t xml:space="preserve">python </w:t>
            </w:r>
            <w:r>
              <w:rPr>
                <w:rFonts w:ascii="Arial" w:hAnsi="Arial"/>
                <w:sz w:val="20"/>
              </w:rPr>
              <w:t xml:space="preserve"> sql mysql postgresql  </w:t>
            </w:r>
            <w:r>
              <w:rPr>
                <w:rFonts w:ascii="Arial" w:hAnsi="Arial"/>
                <w:b/>
                <w:i/>
                <w:color w:val="000000"/>
                <w:sz w:val="20"/>
                <w:u w:val="single"/>
                <w:shd w:val="clear" w:color="auto" w:fill="ffff00"/>
              </w:rPr>
              <w:t xml:space="preserve">django </w:t>
            </w:r>
            <w:r>
              <w:rPr>
                <w:rFonts w:ascii="Arial" w:hAnsi="Arial"/>
                <w:sz w:val="20"/>
              </w:rPr>
              <w:t xml:space="preserve"> framework flask bootstrap github базы данных mysql postgesql backend субд  </w:t>
            </w:r>
            <w:r>
              <w:rPr>
                <w:rFonts w:ascii="Arial" w:hAnsi="Arial"/>
                <w:b/>
                <w:i/>
                <w:color w:val="000000"/>
                <w:sz w:val="20"/>
                <w:u w:val="single"/>
                <w:shd w:val="clear" w:color="auto" w:fill="ffff00"/>
              </w:rPr>
              <w:t xml:space="preserve">django </w:t>
            </w:r>
            <w:r>
              <w:rPr>
                <w:rFonts w:ascii="Arial" w:hAnsi="Arial"/>
                <w:sz w:val="20"/>
              </w:rPr>
              <w:t xml:space="preserve"> linux html http работа с базами данных css docker вроде про бд ничего не написали) )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Релокейшн - IT - Узбекистан и мир</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9">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008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Позитивная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Telegram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4</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ищу работу junior  </w:t>
            </w:r>
            <w:r>
              <w:rPr>
                <w:rFonts w:ascii="Arial" w:hAnsi="Arial"/>
                <w:b/>
                <w:i/>
                <w:color w:val="000000"/>
                <w:sz w:val="20"/>
                <w:u w:val="single"/>
                <w:shd w:val="clear" w:color="auto" w:fill="ffff00"/>
              </w:rPr>
              <w:t xml:space="preserve">python </w:t>
            </w:r>
            <w:r>
              <w:rPr>
                <w:rFonts w:ascii="Arial" w:hAnsi="Arial"/>
                <w:sz w:val="20"/>
              </w:rPr>
              <w:t xml:space="preserve"> backend developer опыт работы 8 месяцев в хорошей компании  </w:t>
            </w:r>
            <w:r>
              <w:rPr>
                <w:rFonts w:ascii="Arial" w:hAnsi="Arial"/>
                <w:b/>
                <w:i/>
                <w:color w:val="000000"/>
                <w:sz w:val="20"/>
                <w:u w:val="single"/>
                <w:shd w:val="clear" w:color="auto" w:fill="ffff00"/>
              </w:rPr>
              <w:t xml:space="preserve">python </w:t>
            </w:r>
            <w:r>
              <w:rPr>
                <w:rFonts w:ascii="Arial" w:hAnsi="Arial"/>
                <w:sz w:val="20"/>
              </w:rPr>
              <w:t xml:space="preserve"> sql mysql postgresql  </w:t>
            </w:r>
            <w:r>
              <w:rPr>
                <w:rFonts w:ascii="Arial" w:hAnsi="Arial"/>
                <w:b/>
                <w:i/>
                <w:color w:val="000000"/>
                <w:sz w:val="20"/>
                <w:u w:val="single"/>
                <w:shd w:val="clear" w:color="auto" w:fill="ffff00"/>
              </w:rPr>
              <w:t xml:space="preserve">django </w:t>
            </w:r>
            <w:r>
              <w:rPr>
                <w:rFonts w:ascii="Arial" w:hAnsi="Arial"/>
                <w:sz w:val="20"/>
              </w:rPr>
              <w:t xml:space="preserve"> framework flask bootstrap github базы данных backend субд  </w:t>
            </w:r>
            <w:r>
              <w:rPr>
                <w:rFonts w:ascii="Arial" w:hAnsi="Arial"/>
                <w:b/>
                <w:i/>
                <w:color w:val="000000"/>
                <w:sz w:val="20"/>
                <w:u w:val="single"/>
                <w:shd w:val="clear" w:color="auto" w:fill="ffff00"/>
              </w:rPr>
              <w:t xml:space="preserve">django </w:t>
            </w:r>
            <w:r>
              <w:rPr>
                <w:rFonts w:ascii="Arial" w:hAnsi="Arial"/>
                <w:sz w:val="20"/>
              </w:rPr>
              <w:t xml:space="preserve"> linux html http работа с базами данных css docker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Релокейшн - IT - Узбекистан и мир</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0">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008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Позитивная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Telegram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5</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...vhjgxps557/)  өтті.  growave,  zebraeye,  mystory,  cleek. kz,  arlan biotech,  metaland metaverse,  teztok,  tastamat,  care pay llc,  metacog metrics,  proxymeta labs,  oila,  dalatech systems,   </w:t>
            </w:r>
            <w:r>
              <w:rPr>
                <w:rFonts w:ascii="Arial" w:hAnsi="Arial"/>
                <w:b/>
                <w:i/>
                <w:color w:val="000000"/>
                <w:sz w:val="20"/>
                <w:u w:val="single"/>
                <w:shd w:val="clear" w:color="auto" w:fill="ffff00"/>
              </w:rPr>
              <w:t xml:space="preserve">python </w:t>
            </w:r>
            <w:r>
              <w:rPr>
                <w:rFonts w:ascii="Arial" w:hAnsi="Arial"/>
                <w:sz w:val="20"/>
              </w:rPr>
              <w:t xml:space="preserve"> rpa және gram командаларын құттықтаймыз! орталық азия,  моңғолия және грузиядағы технологиялық стартап - жобалар бойынша барлығы 200 өтінім түсті.  жобаларды орталық азия елдерінің сарапшылары мен...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Tsotne Pavliashvili</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1">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008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Позитивная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6</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...астота до 3200 мгц.  5.  надёжный блок питания,  deepcool pf600,  отличный блок питания очень тихий.  6.  башенный кулер deepcool,  не шумит даже при нагрузках.  7.  очень красивый корпус aerocool  </w:t>
            </w:r>
            <w:r>
              <w:rPr>
                <w:rFonts w:ascii="Arial" w:hAnsi="Arial"/>
                <w:b/>
                <w:i/>
                <w:color w:val="000000"/>
                <w:sz w:val="20"/>
                <w:u w:val="single"/>
                <w:shd w:val="clear" w:color="auto" w:fill="ffff00"/>
              </w:rPr>
              <w:t xml:space="preserve">python </w:t>
            </w:r>
            <w:r>
              <w:rPr>
                <w:rFonts w:ascii="Arial" w:hAnsi="Arial"/>
                <w:sz w:val="20"/>
              </w:rPr>
              <w:t xml:space="preserve"> пол года в использование,  3 больших кулера более 20 режимов подсветки можно поставить систему сво,  покупался на ozon за 7 тысяч рублей.  8.  ssd накопитель a - data su 650 на 240gb.  9.  жесткий...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Компьютерная барахолка Улан-Удэ</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2">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008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Позитивная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7</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...станьте  </w:t>
            </w:r>
            <w:r>
              <w:rPr>
                <w:rFonts w:ascii="Arial" w:hAnsi="Arial"/>
                <w:b/>
                <w:i/>
                <w:color w:val="000000"/>
                <w:sz w:val="20"/>
                <w:u w:val="single"/>
                <w:shd w:val="clear" w:color="auto" w:fill="ffff00"/>
              </w:rPr>
              <w:t xml:space="preserve">python </w:t>
            </w:r>
            <w:r>
              <w:rPr>
                <w:rFonts w:ascii="Arial" w:hAnsi="Arial"/>
                <w:sz w:val="20"/>
              </w:rPr>
              <w:t xml:space="preserve"> - разработчиком с нуля   жмите на картинку внизу на  </w:t>
            </w:r>
            <w:r>
              <w:rPr>
                <w:rFonts w:ascii="Arial" w:hAnsi="Arial"/>
                <w:b/>
                <w:i/>
                <w:color w:val="000000"/>
                <w:sz w:val="20"/>
                <w:u w:val="single"/>
                <w:shd w:val="clear" w:color="auto" w:fill="ffff00"/>
              </w:rPr>
              <w:t xml:space="preserve">python </w:t>
            </w:r>
            <w:r>
              <w:rPr>
                <w:rFonts w:ascii="Arial" w:hAnsi="Arial"/>
                <w:sz w:val="20"/>
              </w:rPr>
              <w:t xml:space="preserve"> пишут веб - приложения и нейросети,  выполняют научные расчеты и автоматизируют течения.  язык легко выучить,  даже если вы никогда в жиз...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Стать программистом</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3">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008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Позитивная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8</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...иды костров картинки.  интеркино таблетка инструкция по применению.  bushnell навигатор виды приборов ночного видения.  родовая травма симптомы остеопат спб.  субтотальная резекция толстой кишки.   </w:t>
            </w:r>
            <w:r>
              <w:rPr>
                <w:rFonts w:ascii="Arial" w:hAnsi="Arial"/>
                <w:b/>
                <w:i/>
                <w:color w:val="000000"/>
                <w:sz w:val="20"/>
                <w:u w:val="single"/>
                <w:shd w:val="clear" w:color="auto" w:fill="ffff00"/>
              </w:rPr>
              <w:t xml:space="preserve">python </w:t>
            </w:r>
            <w:r>
              <w:rPr>
                <w:rFonts w:ascii="Arial" w:hAnsi="Arial"/>
                <w:sz w:val="20"/>
              </w:rPr>
              <w:t xml:space="preserve"> вакансии казань видео уроки программирования.  внимание информация картинка storybird com.  www medq ru зарегистрироваться.  подарок девушке в коробке необычные вещи в подарок из египта.  настоящи...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Праздник каждый день</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4">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008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Позитивная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9</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...ка слушать онлайн.  антивандальная пленка на стекло.  препарат таурин инструкция глазные капли при слезотечении и покраснении глаз.  назовите основные признаки семейства мятликовых.  разработка на  </w:t>
            </w:r>
            <w:r>
              <w:rPr>
                <w:rFonts w:ascii="Arial" w:hAnsi="Arial"/>
                <w:b/>
                <w:i/>
                <w:color w:val="000000"/>
                <w:sz w:val="20"/>
                <w:u w:val="single"/>
                <w:shd w:val="clear" w:color="auto" w:fill="ffff00"/>
              </w:rPr>
              <w:t xml:space="preserve">python </w:t>
            </w:r>
            <w:r>
              <w:rPr>
                <w:rFonts w:ascii="Arial" w:hAnsi="Arial"/>
                <w:sz w:val="20"/>
              </w:rPr>
              <w:t xml:space="preserve"> программирование курсы москва.  витамины суперинтенсив хорошие уколы от простатита.  часы edifice ef 552 1a купить эл часы настольные.  картинка я люблю белгород вумен форум гороскоп.  видео распл...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Моя машина</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5">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008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Позитивная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10</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...теннами как выбрать тв антенну для цифрового телевидения.  is the past equivalent of the перевод.  половые органы женщин видео что нужно сделать чтобы раньше пришли месячные.  курси текст изучение  </w:t>
            </w:r>
            <w:r>
              <w:rPr>
                <w:rFonts w:ascii="Arial" w:hAnsi="Arial"/>
                <w:b/>
                <w:i/>
                <w:color w:val="000000"/>
                <w:sz w:val="20"/>
                <w:u w:val="single"/>
                <w:shd w:val="clear" w:color="auto" w:fill="ffff00"/>
              </w:rPr>
              <w:t xml:space="preserve">python </w:t>
            </w:r>
            <w:r>
              <w:rPr>
                <w:rFonts w:ascii="Arial" w:hAnsi="Arial"/>
                <w:sz w:val="20"/>
              </w:rPr>
              <w:t xml:space="preserve"> 3 с нуля.  продаю 4 комнатную квартиру нижний новгород.  алкоголизм у женщин симптомы признаки и лечение.  сексуальные препараты для женщин.  симптомы аллергического насморка у взрослых.  ?? .  за...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Дача для души</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6">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008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Позитивная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11</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 прочитал,  те все поняли.  алешка просто предсказал дальнейший путь развития страны.  а будет именно так.  да и на$ - рать,  собственно.  освоили же libre office? освоили же терминал? освоили c,   </w:t>
            </w:r>
            <w:r>
              <w:rPr>
                <w:rFonts w:ascii="Arial" w:hAnsi="Arial"/>
                <w:b/>
                <w:i/>
                <w:color w:val="000000"/>
                <w:sz w:val="20"/>
                <w:u w:val="single"/>
                <w:shd w:val="clear" w:color="auto" w:fill="ffff00"/>
              </w:rPr>
              <w:t xml:space="preserve">python </w:t>
            </w:r>
            <w:r>
              <w:rPr>
                <w:rFonts w:ascii="Arial" w:hAnsi="Arial"/>
                <w:sz w:val="20"/>
              </w:rPr>
              <w:t xml:space="preserve">? отличный пост,  админушки? хорошо ли работают ворованные решения? шикарно....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Подслушано Щукино</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7">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008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Позитивная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12</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...станьте  </w:t>
            </w:r>
            <w:r>
              <w:rPr>
                <w:rFonts w:ascii="Arial" w:hAnsi="Arial"/>
                <w:b/>
                <w:i/>
                <w:color w:val="000000"/>
                <w:sz w:val="20"/>
                <w:u w:val="single"/>
                <w:shd w:val="clear" w:color="auto" w:fill="ffff00"/>
              </w:rPr>
              <w:t xml:space="preserve">python </w:t>
            </w:r>
            <w:r>
              <w:rPr>
                <w:rFonts w:ascii="Arial" w:hAnsi="Arial"/>
                <w:sz w:val="20"/>
              </w:rPr>
              <w:t xml:space="preserve"> - разработчиком с нуля   жмите на картинку внизу на  </w:t>
            </w:r>
            <w:r>
              <w:rPr>
                <w:rFonts w:ascii="Arial" w:hAnsi="Arial"/>
                <w:b/>
                <w:i/>
                <w:color w:val="000000"/>
                <w:sz w:val="20"/>
                <w:u w:val="single"/>
                <w:shd w:val="clear" w:color="auto" w:fill="ffff00"/>
              </w:rPr>
              <w:t xml:space="preserve">python </w:t>
            </w:r>
            <w:r>
              <w:rPr>
                <w:rFonts w:ascii="Arial" w:hAnsi="Arial"/>
                <w:sz w:val="20"/>
              </w:rPr>
              <w:t xml:space="preserve"> пишут веб - приложения и нейросети,  выполняют научные вычисления и автоматизируют технологические процессы.  язык несложно изучить,  пус...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Стать программистом</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8">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008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Позитивная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13</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...войны 1939 1940 исаев.  смена пола в домашних условиях.  продам шашку казачью боевую настоящую.  тц тройка магазины список магазинов.  психотропные средства классификация.   </w:t>
            </w:r>
            <w:r>
              <w:rPr>
                <w:rFonts w:ascii="Arial" w:hAnsi="Arial"/>
                <w:b/>
                <w:i/>
                <w:color w:val="000000"/>
                <w:sz w:val="20"/>
                <w:u w:val="single"/>
                <w:shd w:val="clear" w:color="auto" w:fill="ffff00"/>
              </w:rPr>
              <w:t xml:space="preserve">django </w:t>
            </w:r>
            <w:r>
              <w:rPr>
                <w:rFonts w:ascii="Arial" w:hAnsi="Arial"/>
                <w:sz w:val="20"/>
              </w:rPr>
              <w:t xml:space="preserve"> примеры проектов  </w:t>
            </w:r>
            <w:r>
              <w:rPr>
                <w:rFonts w:ascii="Arial" w:hAnsi="Arial"/>
                <w:b/>
                <w:i/>
                <w:color w:val="000000"/>
                <w:sz w:val="20"/>
                <w:u w:val="single"/>
                <w:shd w:val="clear" w:color="auto" w:fill="ffff00"/>
              </w:rPr>
              <w:t xml:space="preserve">python </w:t>
            </w:r>
            <w:r>
              <w:rPr>
                <w:rFonts w:ascii="Arial" w:hAnsi="Arial"/>
                <w:sz w:val="20"/>
              </w:rPr>
              <w:t xml:space="preserve"> академия айти.  термобелье монблан отзывы цена.  купить видеорегистратор для автомобиля с двумя камерами.  станок для заточки ножей на авито.  музыкальные магазины иркутск частушки про себя для де...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Мой брэнд</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9">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008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Позитивная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14</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...vhjgxps557/)  өтті.  growave,  zebraeye,  mystory,  cleek. kz,  arlan biotech,  metaland metaverse,  teztok,  tastamat,  care pay llc,  metacog metrics,  proxymeta labs,  oila,  dalatech systems,   </w:t>
            </w:r>
            <w:r>
              <w:rPr>
                <w:rFonts w:ascii="Arial" w:hAnsi="Arial"/>
                <w:b/>
                <w:i/>
                <w:color w:val="000000"/>
                <w:sz w:val="20"/>
                <w:u w:val="single"/>
                <w:shd w:val="clear" w:color="auto" w:fill="ffff00"/>
              </w:rPr>
              <w:t xml:space="preserve">python </w:t>
            </w:r>
            <w:r>
              <w:rPr>
                <w:rFonts w:ascii="Arial" w:hAnsi="Arial"/>
                <w:sz w:val="20"/>
              </w:rPr>
              <w:t xml:space="preserve"> rpa және gram командаларын құттықтаймыз! орталық азия,  моңғолия және грузиядағы технологиялық стартап - жобалар бойынша барлығы 200 өтінім түсті.  жобаларды орталық азия елдерінің сарапшылары мен...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Amirbekov Pulod</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20">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008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Позитивная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15</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...нская одежда вологда женская одежда 2023 основные тенденции.  на чем сделать деньги реальный способ.  паховая эпидермофития лечение форум.  daiva чемпион катушка для спиннинга шимано.  программист  </w:t>
            </w:r>
            <w:r>
              <w:rPr>
                <w:rFonts w:ascii="Arial" w:hAnsi="Arial"/>
                <w:b/>
                <w:i/>
                <w:color w:val="000000"/>
                <w:sz w:val="20"/>
                <w:u w:val="single"/>
                <w:shd w:val="clear" w:color="auto" w:fill="ffff00"/>
              </w:rPr>
              <w:t xml:space="preserve">python </w:t>
            </w:r>
            <w:r>
              <w:rPr>
                <w:rFonts w:ascii="Arial" w:hAnsi="Arial"/>
                <w:sz w:val="20"/>
              </w:rPr>
              <w:t xml:space="preserve"> it специалист обучение онлайн.  маска из банана для лица от морщин.  веб камера logitech hd webcam c270 черный.  девушка без переднего зуба можно ли поставить винир на коронку.  на каких сайтах ис...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Женская красота и здоровье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21">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008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Позитивная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16</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...ейтинг 2023.  gigabyte z590 aorus master lga 1200.  открыть канал на youtube сайты для быстрого заработка без вложений.  новая таврия фото 2023 пиво efes.  хлеб по английски произношение слушать.   </w:t>
            </w:r>
            <w:r>
              <w:rPr>
                <w:rFonts w:ascii="Arial" w:hAnsi="Arial"/>
                <w:b/>
                <w:i/>
                <w:color w:val="000000"/>
                <w:sz w:val="20"/>
                <w:u w:val="single"/>
                <w:shd w:val="clear" w:color="auto" w:fill="ffff00"/>
              </w:rPr>
              <w:t xml:space="preserve">python </w:t>
            </w:r>
            <w:r>
              <w:rPr>
                <w:rFonts w:ascii="Arial" w:hAnsi="Arial"/>
                <w:sz w:val="20"/>
              </w:rPr>
              <w:t xml:space="preserve"> web developer опт банк вакансии.  манные оладьи быстро и вкусно к моне кувшинки.  лжедмитрий 4 биография главные герои тарас бульба гоголь.  дизартрия у детей это что такое опг в медицине.  россий...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Мой брэнд</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22">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008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Позитивная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17</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...рства надо пить.  какие часы самые надежные лучшие часы наручные мужские механические рейтинг.  1 500 000 драм в рублях ипполит из иронии судьбы актер биография.  платформа для программирования на  </w:t>
            </w:r>
            <w:r>
              <w:rPr>
                <w:rFonts w:ascii="Arial" w:hAnsi="Arial"/>
                <w:b/>
                <w:i/>
                <w:color w:val="000000"/>
                <w:sz w:val="20"/>
                <w:u w:val="single"/>
                <w:shd w:val="clear" w:color="auto" w:fill="ffff00"/>
              </w:rPr>
              <w:t xml:space="preserve">python </w:t>
            </w:r>
            <w:r>
              <w:rPr>
                <w:rFonts w:ascii="Arial" w:hAnsi="Arial"/>
                <w:sz w:val="20"/>
              </w:rPr>
              <w:t xml:space="preserve">.  операция липосакция код заболевания гипертоническая болезнь 2 ст.  романовичи 3 план застройки сайт уряду.  где покупать акции и облигации.  амулеты и обереги своими руками.  воспалился сустав б...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Зубы-блеск</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23">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008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Позитивная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18</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...ан снг зеркало видеорегистратор fugicar fc8 целиком адаптированно под внутренний рынок стран снг.  русский интерфейс устройства приятно дополняет понятный интерфейс.  скачать язык программирования  </w:t>
            </w:r>
            <w:r>
              <w:rPr>
                <w:rFonts w:ascii="Arial" w:hAnsi="Arial"/>
                <w:b/>
                <w:i/>
                <w:color w:val="000000"/>
                <w:sz w:val="20"/>
                <w:u w:val="single"/>
                <w:shd w:val="clear" w:color="auto" w:fill="ffff00"/>
              </w:rPr>
              <w:t xml:space="preserve">python </w:t>
            </w:r>
            <w:r>
              <w:rPr>
                <w:rFonts w:ascii="Arial" w:hAnsi="Arial"/>
                <w:sz w:val="20"/>
              </w:rPr>
              <w:t xml:space="preserve">.  события дня в мире и россии сегодня.  страна в центре гималаев 5 букв.  что включают в основные задачи инклюзии ответ.  пилка шольц для пяток цена гидромассажные ванночки отзывы.  игра микроскоп...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Дача для души</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24">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008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Позитивная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19</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...vhjgxps557/)  өтті.  growave,  zebraeye,  mystory,  cleek. kz,  arlan biotech,  metaland metaverse,  teztok,  tastamat,  care pay llc,  metacog metrics,  proxymeta labs,  oila,  dalatech systems,   </w:t>
            </w:r>
            <w:r>
              <w:rPr>
                <w:rFonts w:ascii="Arial" w:hAnsi="Arial"/>
                <w:b/>
                <w:i/>
                <w:color w:val="000000"/>
                <w:sz w:val="20"/>
                <w:u w:val="single"/>
                <w:shd w:val="clear" w:color="auto" w:fill="ffff00"/>
              </w:rPr>
              <w:t xml:space="preserve">python </w:t>
            </w:r>
            <w:r>
              <w:rPr>
                <w:rFonts w:ascii="Arial" w:hAnsi="Arial"/>
                <w:sz w:val="20"/>
              </w:rPr>
              <w:t xml:space="preserve"> rpa және gram командаларын құттықтаймыз! орталық азия,  моңғолия және грузиядағы технологиялық стартап - жобалар бойынша барлығы 200 өтінім түсті.  жобаларды орталық азия елдерінің сарапшылары мен...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Suhrob Niyozov</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25">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008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Позитивная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20</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...10 веских причин изучить  </w:t>
            </w:r>
            <w:r>
              <w:rPr>
                <w:rFonts w:ascii="Arial" w:hAnsi="Arial"/>
                <w:b/>
                <w:i/>
                <w:color w:val="000000"/>
                <w:sz w:val="20"/>
                <w:u w:val="single"/>
                <w:shd w:val="clear" w:color="auto" w:fill="ffff00"/>
              </w:rPr>
              <w:t xml:space="preserve">python </w:t>
            </w:r>
            <w:r>
              <w:rPr>
                <w:rFonts w:ascii="Arial" w:hAnsi="Arial"/>
                <w:sz w:val="20"/>
              </w:rPr>
              <w:t xml:space="preserve"> для занятий наукой о данных наука о данных — это обширная область знаний со множеством точек входа.  какую из них выбрать,  зависит от того,  с чего и как вы хотите стартовать.  я начала изучать о...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Глеб Жеглов</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26">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008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Позитивная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Telegram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21</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...ure plans include backing open - source models,  revolutionizing how developers build and improve applications.   #datascience  #machinelearning  #dataanalysis  #ai  #bigdata  #datavisualization  # </w:t>
            </w:r>
            <w:r>
              <w:rPr>
                <w:rFonts w:ascii="Arial" w:hAnsi="Arial"/>
                <w:b/>
                <w:i/>
                <w:color w:val="000000"/>
                <w:sz w:val="20"/>
                <w:u w:val="single"/>
                <w:shd w:val="clear" w:color="auto" w:fill="ffff00"/>
              </w:rPr>
              <w:t xml:space="preserve">python </w:t>
            </w:r>
            <w:r>
              <w:rPr>
                <w:rFonts w:ascii="Arial" w:hAnsi="Arial"/>
                <w:sz w:val="20"/>
              </w:rPr>
              <w:t xml:space="preserve">  #statistics  #datadriven  #deeplearning  #datamining  #datainsights  #dataengineering  #dataanalytics  #datascientists  #artificialintelligence  #datapreprocessing  #datamodeling  #predictiveanal...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CRYPTO_INDIA</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27">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22</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giant  </w:t>
            </w:r>
            <w:r>
              <w:rPr>
                <w:rFonts w:ascii="Arial" w:hAnsi="Arial"/>
                <w:b/>
                <w:i/>
                <w:color w:val="000000"/>
                <w:sz w:val="20"/>
                <w:u w:val="single"/>
                <w:shd w:val="clear" w:color="auto" w:fill="ffff00"/>
              </w:rPr>
              <w:t xml:space="preserve">python </w:t>
            </w:r>
            <w:r>
              <w:rPr>
                <w:rFonts w:ascii="Arial" w:hAnsi="Arial"/>
                <w:sz w:val="20"/>
              </w:rPr>
              <w:t xml:space="preserve"> eats man 12смотреть видео alberto munoz ‎ facebook diem  (digital currency)  3 ч.  · giant  </w:t>
            </w:r>
            <w:r>
              <w:rPr>
                <w:rFonts w:ascii="Arial" w:hAnsi="Arial"/>
                <w:b/>
                <w:i/>
                <w:color w:val="000000"/>
                <w:sz w:val="20"/>
                <w:u w:val="single"/>
                <w:shd w:val="clear" w:color="auto" w:fill="ffff00"/>
              </w:rPr>
              <w:t xml:space="preserve">python </w:t>
            </w:r>
            <w:r>
              <w:rPr>
                <w:rFonts w:ascii="Arial" w:hAnsi="Arial"/>
                <w:sz w:val="20"/>
              </w:rPr>
              <w:t xml:space="preserve"> eats man 12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FULL PITUFOS &amp; POLLOS EN TODO LIMA</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28">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23</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giant  </w:t>
            </w:r>
            <w:r>
              <w:rPr>
                <w:rFonts w:ascii="Arial" w:hAnsi="Arial"/>
                <w:b/>
                <w:i/>
                <w:color w:val="000000"/>
                <w:sz w:val="20"/>
                <w:u w:val="single"/>
                <w:shd w:val="clear" w:color="auto" w:fill="ffff00"/>
              </w:rPr>
              <w:t xml:space="preserve">python </w:t>
            </w:r>
            <w:r>
              <w:rPr>
                <w:rFonts w:ascii="Arial" w:hAnsi="Arial"/>
                <w:sz w:val="20"/>
              </w:rPr>
              <w:t xml:space="preserve"> eats man 12смотреть видео alberto munoz ‎ facebook diem  (digital currency)  14 ч.  · giant  </w:t>
            </w:r>
            <w:r>
              <w:rPr>
                <w:rFonts w:ascii="Arial" w:hAnsi="Arial"/>
                <w:b/>
                <w:i/>
                <w:color w:val="000000"/>
                <w:sz w:val="20"/>
                <w:u w:val="single"/>
                <w:shd w:val="clear" w:color="auto" w:fill="ffff00"/>
              </w:rPr>
              <w:t xml:space="preserve">python </w:t>
            </w:r>
            <w:r>
              <w:rPr>
                <w:rFonts w:ascii="Arial" w:hAnsi="Arial"/>
                <w:sz w:val="20"/>
              </w:rPr>
              <w:t xml:space="preserve"> eats man 12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Mancing Mania Malang Raya</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29">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24</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giant  </w:t>
            </w:r>
            <w:r>
              <w:rPr>
                <w:rFonts w:ascii="Arial" w:hAnsi="Arial"/>
                <w:b/>
                <w:i/>
                <w:color w:val="000000"/>
                <w:sz w:val="20"/>
                <w:u w:val="single"/>
                <w:shd w:val="clear" w:color="auto" w:fill="ffff00"/>
              </w:rPr>
              <w:t xml:space="preserve">python </w:t>
            </w:r>
            <w:r>
              <w:rPr>
                <w:rFonts w:ascii="Arial" w:hAnsi="Arial"/>
                <w:sz w:val="20"/>
              </w:rPr>
              <w:t xml:space="preserve"> eats man 12смотреть видео alberto munoz ‎ facebook diem  (digital currency)  6 ч.  · giant  </w:t>
            </w:r>
            <w:r>
              <w:rPr>
                <w:rFonts w:ascii="Arial" w:hAnsi="Arial"/>
                <w:b/>
                <w:i/>
                <w:color w:val="000000"/>
                <w:sz w:val="20"/>
                <w:u w:val="single"/>
                <w:shd w:val="clear" w:color="auto" w:fill="ffff00"/>
              </w:rPr>
              <w:t xml:space="preserve">python </w:t>
            </w:r>
            <w:r>
              <w:rPr>
                <w:rFonts w:ascii="Arial" w:hAnsi="Arial"/>
                <w:sz w:val="20"/>
              </w:rPr>
              <w:t xml:space="preserve"> eats man 12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Заработок онлайн</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30">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25</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giant  </w:t>
            </w:r>
            <w:r>
              <w:rPr>
                <w:rFonts w:ascii="Arial" w:hAnsi="Arial"/>
                <w:b/>
                <w:i/>
                <w:color w:val="000000"/>
                <w:sz w:val="20"/>
                <w:u w:val="single"/>
                <w:shd w:val="clear" w:color="auto" w:fill="ffff00"/>
              </w:rPr>
              <w:t xml:space="preserve">python </w:t>
            </w:r>
            <w:r>
              <w:rPr>
                <w:rFonts w:ascii="Arial" w:hAnsi="Arial"/>
                <w:sz w:val="20"/>
              </w:rPr>
              <w:t xml:space="preserve"> eats man 12смотреть видео alberto munoz ‎ facebook diem  (digital currency)  19 ч.  · giant  </w:t>
            </w:r>
            <w:r>
              <w:rPr>
                <w:rFonts w:ascii="Arial" w:hAnsi="Arial"/>
                <w:b/>
                <w:i/>
                <w:color w:val="000000"/>
                <w:sz w:val="20"/>
                <w:u w:val="single"/>
                <w:shd w:val="clear" w:color="auto" w:fill="ffff00"/>
              </w:rPr>
              <w:t xml:space="preserve">python </w:t>
            </w:r>
            <w:r>
              <w:rPr>
                <w:rFonts w:ascii="Arial" w:hAnsi="Arial"/>
                <w:sz w:val="20"/>
              </w:rPr>
              <w:t xml:space="preserve"> eats man 12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Liberians in Minnesota</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31">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26</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giant  </w:t>
            </w:r>
            <w:r>
              <w:rPr>
                <w:rFonts w:ascii="Arial" w:hAnsi="Arial"/>
                <w:b/>
                <w:i/>
                <w:color w:val="000000"/>
                <w:sz w:val="20"/>
                <w:u w:val="single"/>
                <w:shd w:val="clear" w:color="auto" w:fill="ffff00"/>
              </w:rPr>
              <w:t xml:space="preserve">python </w:t>
            </w:r>
            <w:r>
              <w:rPr>
                <w:rFonts w:ascii="Arial" w:hAnsi="Arial"/>
                <w:sz w:val="20"/>
              </w:rPr>
              <w:t xml:space="preserve"> eats man 12смотреть видео alberto munoz ‎ facebook diem  (digital currency)  5 ч.  · giant  </w:t>
            </w:r>
            <w:r>
              <w:rPr>
                <w:rFonts w:ascii="Arial" w:hAnsi="Arial"/>
                <w:b/>
                <w:i/>
                <w:color w:val="000000"/>
                <w:sz w:val="20"/>
                <w:u w:val="single"/>
                <w:shd w:val="clear" w:color="auto" w:fill="ffff00"/>
              </w:rPr>
              <w:t xml:space="preserve">python </w:t>
            </w:r>
            <w:r>
              <w:rPr>
                <w:rFonts w:ascii="Arial" w:hAnsi="Arial"/>
                <w:sz w:val="20"/>
              </w:rPr>
              <w:t xml:space="preserve"> eats man 12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Любовь,семья,бизнес,деньги,здоровье,благополучие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32">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27</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giant  </w:t>
            </w:r>
            <w:r>
              <w:rPr>
                <w:rFonts w:ascii="Arial" w:hAnsi="Arial"/>
                <w:b/>
                <w:i/>
                <w:color w:val="000000"/>
                <w:sz w:val="20"/>
                <w:u w:val="single"/>
                <w:shd w:val="clear" w:color="auto" w:fill="ffff00"/>
              </w:rPr>
              <w:t xml:space="preserve">python </w:t>
            </w:r>
            <w:r>
              <w:rPr>
                <w:rFonts w:ascii="Arial" w:hAnsi="Arial"/>
                <w:sz w:val="20"/>
              </w:rPr>
              <w:t xml:space="preserve"> eats man 12смотреть видео alberto munoz ‎ facebook diem  (digital currency)  15 ч.  · giant  </w:t>
            </w:r>
            <w:r>
              <w:rPr>
                <w:rFonts w:ascii="Arial" w:hAnsi="Arial"/>
                <w:b/>
                <w:i/>
                <w:color w:val="000000"/>
                <w:sz w:val="20"/>
                <w:u w:val="single"/>
                <w:shd w:val="clear" w:color="auto" w:fill="ffff00"/>
              </w:rPr>
              <w:t xml:space="preserve">python </w:t>
            </w:r>
            <w:r>
              <w:rPr>
                <w:rFonts w:ascii="Arial" w:hAnsi="Arial"/>
                <w:sz w:val="20"/>
              </w:rPr>
              <w:t xml:space="preserve"> eats man 12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TAM MƏXFİ!</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33">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28</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giant  </w:t>
            </w:r>
            <w:r>
              <w:rPr>
                <w:rFonts w:ascii="Arial" w:hAnsi="Arial"/>
                <w:b/>
                <w:i/>
                <w:color w:val="000000"/>
                <w:sz w:val="20"/>
                <w:u w:val="single"/>
                <w:shd w:val="clear" w:color="auto" w:fill="ffff00"/>
              </w:rPr>
              <w:t xml:space="preserve">python </w:t>
            </w:r>
            <w:r>
              <w:rPr>
                <w:rFonts w:ascii="Arial" w:hAnsi="Arial"/>
                <w:sz w:val="20"/>
              </w:rPr>
              <w:t xml:space="preserve"> eats man 12смотреть видео alberto munoz ‎ facebook diem  (digital currency)  16 ч.  · giant  </w:t>
            </w:r>
            <w:r>
              <w:rPr>
                <w:rFonts w:ascii="Arial" w:hAnsi="Arial"/>
                <w:b/>
                <w:i/>
                <w:color w:val="000000"/>
                <w:sz w:val="20"/>
                <w:u w:val="single"/>
                <w:shd w:val="clear" w:color="auto" w:fill="ffff00"/>
              </w:rPr>
              <w:t xml:space="preserve">python </w:t>
            </w:r>
            <w:r>
              <w:rPr>
                <w:rFonts w:ascii="Arial" w:hAnsi="Arial"/>
                <w:sz w:val="20"/>
              </w:rPr>
              <w:t xml:space="preserve"> eats man 12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Общедоступная группа Azad  Bitərəf Gənclər  Birliyi</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34">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29</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giant  </w:t>
            </w:r>
            <w:r>
              <w:rPr>
                <w:rFonts w:ascii="Arial" w:hAnsi="Arial"/>
                <w:b/>
                <w:i/>
                <w:color w:val="000000"/>
                <w:sz w:val="20"/>
                <w:u w:val="single"/>
                <w:shd w:val="clear" w:color="auto" w:fill="ffff00"/>
              </w:rPr>
              <w:t xml:space="preserve">python </w:t>
            </w:r>
            <w:r>
              <w:rPr>
                <w:rFonts w:ascii="Arial" w:hAnsi="Arial"/>
                <w:sz w:val="20"/>
              </w:rPr>
              <w:t xml:space="preserve"> eats man 12смотреть видео alberto munoz ‎ facebook diem  (digital currency)  4 ч.  · giant  </w:t>
            </w:r>
            <w:r>
              <w:rPr>
                <w:rFonts w:ascii="Arial" w:hAnsi="Arial"/>
                <w:b/>
                <w:i/>
                <w:color w:val="000000"/>
                <w:sz w:val="20"/>
                <w:u w:val="single"/>
                <w:shd w:val="clear" w:color="auto" w:fill="ffff00"/>
              </w:rPr>
              <w:t xml:space="preserve">python </w:t>
            </w:r>
            <w:r>
              <w:rPr>
                <w:rFonts w:ascii="Arial" w:hAnsi="Arial"/>
                <w:sz w:val="20"/>
              </w:rPr>
              <w:t xml:space="preserve"> eats man 12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Заработок на Дому!</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35">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30</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giant  </w:t>
            </w:r>
            <w:r>
              <w:rPr>
                <w:rFonts w:ascii="Arial" w:hAnsi="Arial"/>
                <w:b/>
                <w:i/>
                <w:color w:val="000000"/>
                <w:sz w:val="20"/>
                <w:u w:val="single"/>
                <w:shd w:val="clear" w:color="auto" w:fill="ffff00"/>
              </w:rPr>
              <w:t xml:space="preserve">python </w:t>
            </w:r>
            <w:r>
              <w:rPr>
                <w:rFonts w:ascii="Arial" w:hAnsi="Arial"/>
                <w:sz w:val="20"/>
              </w:rPr>
              <w:t xml:space="preserve"> eats man 12смотреть видео alberto munoz ‎ facebook diem  (digital currency)  14 ч.  · giant  </w:t>
            </w:r>
            <w:r>
              <w:rPr>
                <w:rFonts w:ascii="Arial" w:hAnsi="Arial"/>
                <w:b/>
                <w:i/>
                <w:color w:val="000000"/>
                <w:sz w:val="20"/>
                <w:u w:val="single"/>
                <w:shd w:val="clear" w:color="auto" w:fill="ffff00"/>
              </w:rPr>
              <w:t xml:space="preserve">python </w:t>
            </w:r>
            <w:r>
              <w:rPr>
                <w:rFonts w:ascii="Arial" w:hAnsi="Arial"/>
                <w:sz w:val="20"/>
              </w:rPr>
              <w:t xml:space="preserve"> eats man 12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Портал української діаспори / Portal Ukrainian diaspora</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36">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31</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giant  </w:t>
            </w:r>
            <w:r>
              <w:rPr>
                <w:rFonts w:ascii="Arial" w:hAnsi="Arial"/>
                <w:b/>
                <w:i/>
                <w:color w:val="000000"/>
                <w:sz w:val="20"/>
                <w:u w:val="single"/>
                <w:shd w:val="clear" w:color="auto" w:fill="ffff00"/>
              </w:rPr>
              <w:t xml:space="preserve">python </w:t>
            </w:r>
            <w:r>
              <w:rPr>
                <w:rFonts w:ascii="Arial" w:hAnsi="Arial"/>
                <w:sz w:val="20"/>
              </w:rPr>
              <w:t xml:space="preserve"> eats man 12смотреть видео alberto munoz ‎ facebook diem  (digital currency)  21 ч.  · giant  </w:t>
            </w:r>
            <w:r>
              <w:rPr>
                <w:rFonts w:ascii="Arial" w:hAnsi="Arial"/>
                <w:b/>
                <w:i/>
                <w:color w:val="000000"/>
                <w:sz w:val="20"/>
                <w:u w:val="single"/>
                <w:shd w:val="clear" w:color="auto" w:fill="ffff00"/>
              </w:rPr>
              <w:t xml:space="preserve">python </w:t>
            </w:r>
            <w:r>
              <w:rPr>
                <w:rFonts w:ascii="Arial" w:hAnsi="Arial"/>
                <w:sz w:val="20"/>
              </w:rPr>
              <w:t xml:space="preserve"> eats man 12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ЗАРАБОТОК В ИНТЕРНЕТЕ|ХАЙП|ИНВЕСТИЦИИ|МЛМ</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37">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32</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giant  </w:t>
            </w:r>
            <w:r>
              <w:rPr>
                <w:rFonts w:ascii="Arial" w:hAnsi="Arial"/>
                <w:b/>
                <w:i/>
                <w:color w:val="000000"/>
                <w:sz w:val="20"/>
                <w:u w:val="single"/>
                <w:shd w:val="clear" w:color="auto" w:fill="ffff00"/>
              </w:rPr>
              <w:t xml:space="preserve">python </w:t>
            </w:r>
            <w:r>
              <w:rPr>
                <w:rFonts w:ascii="Arial" w:hAnsi="Arial"/>
                <w:sz w:val="20"/>
              </w:rPr>
              <w:t xml:space="preserve"> eats man 12смотреть видео alberto munoz ‎ facebook diem  (digital currency)  23 ч.  · giant  </w:t>
            </w:r>
            <w:r>
              <w:rPr>
                <w:rFonts w:ascii="Arial" w:hAnsi="Arial"/>
                <w:b/>
                <w:i/>
                <w:color w:val="000000"/>
                <w:sz w:val="20"/>
                <w:u w:val="single"/>
                <w:shd w:val="clear" w:color="auto" w:fill="ffff00"/>
              </w:rPr>
              <w:t xml:space="preserve">python </w:t>
            </w:r>
            <w:r>
              <w:rPr>
                <w:rFonts w:ascii="Arial" w:hAnsi="Arial"/>
                <w:sz w:val="20"/>
              </w:rPr>
              <w:t xml:space="preserve"> eats man 12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Fox Türkiye Haber Grubu</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38">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33</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oh my god the  </w:t>
            </w:r>
            <w:r>
              <w:rPr>
                <w:rFonts w:ascii="Arial" w:hAnsi="Arial"/>
                <w:b/>
                <w:i/>
                <w:color w:val="000000"/>
                <w:sz w:val="20"/>
                <w:u w:val="single"/>
                <w:shd w:val="clear" w:color="auto" w:fill="ffff00"/>
              </w:rPr>
              <w:t xml:space="preserve">python </w:t>
            </w:r>
            <w:r>
              <w:rPr>
                <w:rFonts w:ascii="Arial" w:hAnsi="Arial"/>
                <w:sz w:val="20"/>
              </w:rPr>
              <w:t xml:space="preserve"> is so bigэтот контент сейчас недоступен возможно,  владелец удалил контент или ограничил доступ к нему.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БИЗНЕС БУДУЩЕГО!</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39">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34</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big  </w:t>
            </w:r>
            <w:r>
              <w:rPr>
                <w:rFonts w:ascii="Arial" w:hAnsi="Arial"/>
                <w:b/>
                <w:i/>
                <w:color w:val="000000"/>
                <w:sz w:val="20"/>
                <w:u w:val="single"/>
                <w:shd w:val="clear" w:color="auto" w:fill="ffff00"/>
              </w:rPr>
              <w:t xml:space="preserve">python </w:t>
            </w:r>
            <w:r>
              <w:rPr>
                <w:rFonts w:ascii="Arial" w:hAnsi="Arial"/>
                <w:sz w:val="20"/>
              </w:rPr>
              <w:t xml:space="preserve"> swallow whole poor rabbitсмотреть видео alberto munoz ‎ facebook diem  (digital currency)  3 ч.  · big  </w:t>
            </w:r>
            <w:r>
              <w:rPr>
                <w:rFonts w:ascii="Arial" w:hAnsi="Arial"/>
                <w:b/>
                <w:i/>
                <w:color w:val="000000"/>
                <w:sz w:val="20"/>
                <w:u w:val="single"/>
                <w:shd w:val="clear" w:color="auto" w:fill="ffff00"/>
              </w:rPr>
              <w:t xml:space="preserve">python </w:t>
            </w:r>
            <w:r>
              <w:rPr>
                <w:rFonts w:ascii="Arial" w:hAnsi="Arial"/>
                <w:sz w:val="20"/>
              </w:rPr>
              <w:t xml:space="preserve"> swallow whole poor rabbit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(20+) Цензургүй ЯРИА | Н.Назарбаевын гэр бүлийн тэнгэрт тулсан өв хөрөнгө..</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40">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35</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big  </w:t>
            </w:r>
            <w:r>
              <w:rPr>
                <w:rFonts w:ascii="Arial" w:hAnsi="Arial"/>
                <w:b/>
                <w:i/>
                <w:color w:val="000000"/>
                <w:sz w:val="20"/>
                <w:u w:val="single"/>
                <w:shd w:val="clear" w:color="auto" w:fill="ffff00"/>
              </w:rPr>
              <w:t xml:space="preserve">python </w:t>
            </w:r>
            <w:r>
              <w:rPr>
                <w:rFonts w:ascii="Arial" w:hAnsi="Arial"/>
                <w:sz w:val="20"/>
              </w:rPr>
              <w:t xml:space="preserve"> swallow whole poor rabbitсмотреть видео alberto munoz ‎ facebook diem  (digital currency)  4 ч.  · big  </w:t>
            </w:r>
            <w:r>
              <w:rPr>
                <w:rFonts w:ascii="Arial" w:hAnsi="Arial"/>
                <w:b/>
                <w:i/>
                <w:color w:val="000000"/>
                <w:sz w:val="20"/>
                <w:u w:val="single"/>
                <w:shd w:val="clear" w:color="auto" w:fill="ffff00"/>
              </w:rPr>
              <w:t xml:space="preserve">python </w:t>
            </w:r>
            <w:r>
              <w:rPr>
                <w:rFonts w:ascii="Arial" w:hAnsi="Arial"/>
                <w:sz w:val="20"/>
              </w:rPr>
              <w:t xml:space="preserve"> swallow whole poor rabbit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Ұлағатты  ұстаздар</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41">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36</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big  </w:t>
            </w:r>
            <w:r>
              <w:rPr>
                <w:rFonts w:ascii="Arial" w:hAnsi="Arial"/>
                <w:b/>
                <w:i/>
                <w:color w:val="000000"/>
                <w:sz w:val="20"/>
                <w:u w:val="single"/>
                <w:shd w:val="clear" w:color="auto" w:fill="ffff00"/>
              </w:rPr>
              <w:t xml:space="preserve">python </w:t>
            </w:r>
            <w:r>
              <w:rPr>
                <w:rFonts w:ascii="Arial" w:hAnsi="Arial"/>
                <w:sz w:val="20"/>
              </w:rPr>
              <w:t xml:space="preserve"> swallow whole poor rabbitсмотреть видео alberto munoz ‎ facebook diem  (digital currency)  7 ч.  · big  </w:t>
            </w:r>
            <w:r>
              <w:rPr>
                <w:rFonts w:ascii="Arial" w:hAnsi="Arial"/>
                <w:b/>
                <w:i/>
                <w:color w:val="000000"/>
                <w:sz w:val="20"/>
                <w:u w:val="single"/>
                <w:shd w:val="clear" w:color="auto" w:fill="ffff00"/>
              </w:rPr>
              <w:t xml:space="preserve">python </w:t>
            </w:r>
            <w:r>
              <w:rPr>
                <w:rFonts w:ascii="Arial" w:hAnsi="Arial"/>
                <w:sz w:val="20"/>
              </w:rPr>
              <w:t xml:space="preserve"> swallow whole poor rabbit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Финансовые рынки</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42">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37</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big  </w:t>
            </w:r>
            <w:r>
              <w:rPr>
                <w:rFonts w:ascii="Arial" w:hAnsi="Arial"/>
                <w:b/>
                <w:i/>
                <w:color w:val="000000"/>
                <w:sz w:val="20"/>
                <w:u w:val="single"/>
                <w:shd w:val="clear" w:color="auto" w:fill="ffff00"/>
              </w:rPr>
              <w:t xml:space="preserve">python </w:t>
            </w:r>
            <w:r>
              <w:rPr>
                <w:rFonts w:ascii="Arial" w:hAnsi="Arial"/>
                <w:sz w:val="20"/>
              </w:rPr>
              <w:t xml:space="preserve"> swallow whole poor rabbitсмотреть видео alberto munoz ‎ facebook diem  (digital currency)  5 ч.  · big  </w:t>
            </w:r>
            <w:r>
              <w:rPr>
                <w:rFonts w:ascii="Arial" w:hAnsi="Arial"/>
                <w:b/>
                <w:i/>
                <w:color w:val="000000"/>
                <w:sz w:val="20"/>
                <w:u w:val="single"/>
                <w:shd w:val="clear" w:color="auto" w:fill="ffff00"/>
              </w:rPr>
              <w:t xml:space="preserve">python </w:t>
            </w:r>
            <w:r>
              <w:rPr>
                <w:rFonts w:ascii="Arial" w:hAnsi="Arial"/>
                <w:sz w:val="20"/>
              </w:rPr>
              <w:t xml:space="preserve"> swallow whole poor rabbit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UGANDANS AT HEART(UAH) CAPITAL</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43">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38</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...inding the right balance is key!  avoid overfitting by not being too specific and welcome surprises.  don't settle for underfitting; explore deeper to unveil the full story hidden in the data.    # </w:t>
            </w:r>
            <w:r>
              <w:rPr>
                <w:rFonts w:ascii="Arial" w:hAnsi="Arial"/>
                <w:b/>
                <w:i/>
                <w:color w:val="000000"/>
                <w:sz w:val="20"/>
                <w:u w:val="single"/>
                <w:shd w:val="clear" w:color="auto" w:fill="ffff00"/>
              </w:rPr>
              <w:t xml:space="preserve">python </w:t>
            </w:r>
            <w:r>
              <w:rPr>
                <w:rFonts w:ascii="Arial" w:hAnsi="Arial"/>
                <w:b/>
                <w:i/>
                <w:color w:val="000000"/>
                <w:sz w:val="20"/>
                <w:u w:val="single"/>
                <w:shd w:val="clear" w:color="auto" w:fill="ffff00"/>
              </w:rPr>
              <w:t xml:space="preserve">  #artificialintelligence  #ai  #data  #dataanalytics  #bigdata  #programming  #coding  #datascientist  #technology  #deeplearning  #computerscience  #datavisualization  #analytics  #pythonprogramm...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SDBI</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44">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39</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 machine learning vs deep learning.  .  .  follow @krpro _ learning and start your data science journey with us.  .  .   #artificialintelligence  #ai  #machinelearning  #technology  #datascience  # </w:t>
            </w:r>
            <w:r>
              <w:rPr>
                <w:rFonts w:ascii="Arial" w:hAnsi="Arial"/>
                <w:b/>
                <w:i/>
                <w:color w:val="000000"/>
                <w:sz w:val="20"/>
                <w:u w:val="single"/>
                <w:shd w:val="clear" w:color="auto" w:fill="ffff00"/>
              </w:rPr>
              <w:t xml:space="preserve">python </w:t>
            </w:r>
            <w:r>
              <w:rPr>
                <w:rFonts w:ascii="Arial" w:hAnsi="Arial"/>
                <w:sz w:val="20"/>
              </w:rPr>
              <w:t xml:space="preserve">  #deeplearning  #programming  #tech  #robotics  #innovation  #bigdata  #coding  #iot  #computerscience  #data  #dataanalytics  #business  #engineering  #robot  #datascientist  #art  #software  #au...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Krpro Learning</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45">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40</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big  </w:t>
            </w:r>
            <w:r>
              <w:rPr>
                <w:rFonts w:ascii="Arial" w:hAnsi="Arial"/>
                <w:b/>
                <w:i/>
                <w:color w:val="000000"/>
                <w:sz w:val="20"/>
                <w:u w:val="single"/>
                <w:shd w:val="clear" w:color="auto" w:fill="ffff00"/>
              </w:rPr>
              <w:t xml:space="preserve">python </w:t>
            </w:r>
            <w:r>
              <w:rPr>
                <w:rFonts w:ascii="Arial" w:hAnsi="Arial"/>
                <w:sz w:val="20"/>
              </w:rPr>
              <w:t xml:space="preserve"> swallow whole poor rabbitэтот контент сейчас недоступен возможно,  владелец удалил контент или ограничил доступ к нему.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Moldovenii de pretutindeni</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46">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41</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...ion hub  -   https: //www. circuitbasics. com/how - to - make - a - home - automation - hub - with - node - red - esp8266 - and - raspberry - pi/  #raspberrypi  #rpi  #raspberrypiprojects  #bash  # </w:t>
            </w:r>
            <w:r>
              <w:rPr>
                <w:rFonts w:ascii="Arial" w:hAnsi="Arial"/>
                <w:b/>
                <w:i/>
                <w:color w:val="000000"/>
                <w:sz w:val="20"/>
                <w:u w:val="single"/>
                <w:shd w:val="clear" w:color="auto" w:fill="ffff00"/>
              </w:rPr>
              <w:t xml:space="preserve">python </w:t>
            </w:r>
            <w:r>
              <w:rPr>
                <w:rFonts w:ascii="Arial" w:hAnsi="Arial"/>
                <w:sz w:val="20"/>
              </w:rPr>
              <w:t xml:space="preserve">  #c  #linux  #programming  #coding  #circuitbasics  #circuits  #maker  #make  #robots  #robotics  #iot  #diy  #diyelectronics  #electronics  #electronicsprojects  #stem  #tech  #gadgets  #engineer...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Circuit Basics</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47">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42</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ai best:  list of books on ai  #algorithms!  #bigdata  #analytics  #datascience  #ai  #machinelearning  #iot  #iiot  # </w:t>
            </w:r>
            <w:r>
              <w:rPr>
                <w:rFonts w:ascii="Arial" w:hAnsi="Arial"/>
                <w:b/>
                <w:i/>
                <w:color w:val="000000"/>
                <w:sz w:val="20"/>
                <w:u w:val="single"/>
                <w:shd w:val="clear" w:color="auto" w:fill="ffff00"/>
              </w:rPr>
              <w:t xml:space="preserve">python </w:t>
            </w:r>
            <w:r>
              <w:rPr>
                <w:rFonts w:ascii="Arial" w:hAnsi="Arial"/>
                <w:sz w:val="20"/>
              </w:rPr>
              <w:t xml:space="preserve">  #rstats  #tensorflow  #javascript  #reactjs  #cloudcomputing  #serverless  #datascientist  #linux  #books  #programming  #coding  #100daysofcode  https: //geni. us/ai - algorithms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Dr. Ganapathi Pulipaka</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48">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43</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giant  </w:t>
            </w:r>
            <w:r>
              <w:rPr>
                <w:rFonts w:ascii="Arial" w:hAnsi="Arial"/>
                <w:b/>
                <w:i/>
                <w:color w:val="000000"/>
                <w:sz w:val="20"/>
                <w:u w:val="single"/>
                <w:shd w:val="clear" w:color="auto" w:fill="ffff00"/>
              </w:rPr>
              <w:t xml:space="preserve">python </w:t>
            </w:r>
            <w:r>
              <w:rPr>
                <w:rFonts w:ascii="Arial" w:hAnsi="Arial"/>
                <w:sz w:val="20"/>
              </w:rPr>
              <w:t xml:space="preserve"> eats manсмотреть видео aidan maxwell ‎ waiting for the miracle ! 14 ч.  · giant  </w:t>
            </w:r>
            <w:r>
              <w:rPr>
                <w:rFonts w:ascii="Arial" w:hAnsi="Arial"/>
                <w:b/>
                <w:i/>
                <w:color w:val="000000"/>
                <w:sz w:val="20"/>
                <w:u w:val="single"/>
                <w:shd w:val="clear" w:color="auto" w:fill="ffff00"/>
              </w:rPr>
              <w:t xml:space="preserve">python </w:t>
            </w:r>
            <w:r>
              <w:rPr>
                <w:rFonts w:ascii="Arial" w:hAnsi="Arial"/>
                <w:sz w:val="20"/>
              </w:rPr>
              <w:t xml:space="preserve"> eats man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Общедоступная группа Кыргызстан 2018</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49">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44</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giant  </w:t>
            </w:r>
            <w:r>
              <w:rPr>
                <w:rFonts w:ascii="Arial" w:hAnsi="Arial"/>
                <w:b/>
                <w:i/>
                <w:color w:val="000000"/>
                <w:sz w:val="20"/>
                <w:u w:val="single"/>
                <w:shd w:val="clear" w:color="auto" w:fill="ffff00"/>
              </w:rPr>
              <w:t xml:space="preserve">python </w:t>
            </w:r>
            <w:r>
              <w:rPr>
                <w:rFonts w:ascii="Arial" w:hAnsi="Arial"/>
                <w:sz w:val="20"/>
              </w:rPr>
              <w:t xml:space="preserve"> eats manсмотреть видео aidan maxwell ‎ waiting for the miracle ! 4 ч.  · giant  </w:t>
            </w:r>
            <w:r>
              <w:rPr>
                <w:rFonts w:ascii="Arial" w:hAnsi="Arial"/>
                <w:b/>
                <w:i/>
                <w:color w:val="000000"/>
                <w:sz w:val="20"/>
                <w:u w:val="single"/>
                <w:shd w:val="clear" w:color="auto" w:fill="ffff00"/>
              </w:rPr>
              <w:t xml:space="preserve">python </w:t>
            </w:r>
            <w:r>
              <w:rPr>
                <w:rFonts w:ascii="Arial" w:hAnsi="Arial"/>
                <w:sz w:val="20"/>
              </w:rPr>
              <w:t xml:space="preserve"> eats man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Заработок онлайн</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50">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45</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giant  </w:t>
            </w:r>
            <w:r>
              <w:rPr>
                <w:rFonts w:ascii="Arial" w:hAnsi="Arial"/>
                <w:b/>
                <w:i/>
                <w:color w:val="000000"/>
                <w:sz w:val="20"/>
                <w:u w:val="single"/>
                <w:shd w:val="clear" w:color="auto" w:fill="ffff00"/>
              </w:rPr>
              <w:t xml:space="preserve">python </w:t>
            </w:r>
            <w:r>
              <w:rPr>
                <w:rFonts w:ascii="Arial" w:hAnsi="Arial"/>
                <w:sz w:val="20"/>
              </w:rPr>
              <w:t xml:space="preserve"> eats manсмотреть видео aidan maxwell ‎ waiting for the miracle ! 18 ч.  · giant  </w:t>
            </w:r>
            <w:r>
              <w:rPr>
                <w:rFonts w:ascii="Arial" w:hAnsi="Arial"/>
                <w:b/>
                <w:i/>
                <w:color w:val="000000"/>
                <w:sz w:val="20"/>
                <w:u w:val="single"/>
                <w:shd w:val="clear" w:color="auto" w:fill="ffff00"/>
              </w:rPr>
              <w:t xml:space="preserve">python </w:t>
            </w:r>
            <w:r>
              <w:rPr>
                <w:rFonts w:ascii="Arial" w:hAnsi="Arial"/>
                <w:sz w:val="20"/>
              </w:rPr>
              <w:t xml:space="preserve"> eats man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ЗАРАБОТОК В ИНТЕРНЕТЕ|ХАЙП|ИНВЕСТИЦИИ|МЛМ</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51">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46</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giant  </w:t>
            </w:r>
            <w:r>
              <w:rPr>
                <w:rFonts w:ascii="Arial" w:hAnsi="Arial"/>
                <w:b/>
                <w:i/>
                <w:color w:val="000000"/>
                <w:sz w:val="20"/>
                <w:u w:val="single"/>
                <w:shd w:val="clear" w:color="auto" w:fill="ffff00"/>
              </w:rPr>
              <w:t xml:space="preserve">python </w:t>
            </w:r>
            <w:r>
              <w:rPr>
                <w:rFonts w:ascii="Arial" w:hAnsi="Arial"/>
                <w:sz w:val="20"/>
              </w:rPr>
              <w:t xml:space="preserve"> eats manсмотреть видео aidan maxwell ‎ waiting for the miracle ! 5 ч.  · giant  </w:t>
            </w:r>
            <w:r>
              <w:rPr>
                <w:rFonts w:ascii="Arial" w:hAnsi="Arial"/>
                <w:b/>
                <w:i/>
                <w:color w:val="000000"/>
                <w:sz w:val="20"/>
                <w:u w:val="single"/>
                <w:shd w:val="clear" w:color="auto" w:fill="ffff00"/>
              </w:rPr>
              <w:t xml:space="preserve">python </w:t>
            </w:r>
            <w:r>
              <w:rPr>
                <w:rFonts w:ascii="Arial" w:hAnsi="Arial"/>
                <w:sz w:val="20"/>
              </w:rPr>
              <w:t xml:space="preserve"> eats man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Цитаты великих</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52">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47</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giant  </w:t>
            </w:r>
            <w:r>
              <w:rPr>
                <w:rFonts w:ascii="Arial" w:hAnsi="Arial"/>
                <w:b/>
                <w:i/>
                <w:color w:val="000000"/>
                <w:sz w:val="20"/>
                <w:u w:val="single"/>
                <w:shd w:val="clear" w:color="auto" w:fill="ffff00"/>
              </w:rPr>
              <w:t xml:space="preserve">python </w:t>
            </w:r>
            <w:r>
              <w:rPr>
                <w:rFonts w:ascii="Arial" w:hAnsi="Arial"/>
                <w:sz w:val="20"/>
              </w:rPr>
              <w:t xml:space="preserve"> eats manсмотреть видео aidan maxwell ‎ waiting for the miracle ! 8 ч.  · giant  </w:t>
            </w:r>
            <w:r>
              <w:rPr>
                <w:rFonts w:ascii="Arial" w:hAnsi="Arial"/>
                <w:b/>
                <w:i/>
                <w:color w:val="000000"/>
                <w:sz w:val="20"/>
                <w:u w:val="single"/>
                <w:shd w:val="clear" w:color="auto" w:fill="ffff00"/>
              </w:rPr>
              <w:t xml:space="preserve">python </w:t>
            </w:r>
            <w:r>
              <w:rPr>
                <w:rFonts w:ascii="Arial" w:hAnsi="Arial"/>
                <w:sz w:val="20"/>
              </w:rPr>
              <w:t xml:space="preserve"> eats man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Смачна країна</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53">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48</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giant  </w:t>
            </w:r>
            <w:r>
              <w:rPr>
                <w:rFonts w:ascii="Arial" w:hAnsi="Arial"/>
                <w:b/>
                <w:i/>
                <w:color w:val="000000"/>
                <w:sz w:val="20"/>
                <w:u w:val="single"/>
                <w:shd w:val="clear" w:color="auto" w:fill="ffff00"/>
              </w:rPr>
              <w:t xml:space="preserve">python </w:t>
            </w:r>
            <w:r>
              <w:rPr>
                <w:rFonts w:ascii="Arial" w:hAnsi="Arial"/>
                <w:sz w:val="20"/>
              </w:rPr>
              <w:t xml:space="preserve"> eats manсмотреть видео aidan maxwell ‎ waiting for the miracle ! 20 ч.  · giant  </w:t>
            </w:r>
            <w:r>
              <w:rPr>
                <w:rFonts w:ascii="Arial" w:hAnsi="Arial"/>
                <w:b/>
                <w:i/>
                <w:color w:val="000000"/>
                <w:sz w:val="20"/>
                <w:u w:val="single"/>
                <w:shd w:val="clear" w:color="auto" w:fill="ffff00"/>
              </w:rPr>
              <w:t xml:space="preserve">python </w:t>
            </w:r>
            <w:r>
              <w:rPr>
                <w:rFonts w:ascii="Arial" w:hAnsi="Arial"/>
                <w:sz w:val="20"/>
              </w:rPr>
              <w:t xml:space="preserve"> eats man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Ұлағатты  ұстаздар</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54">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49</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giant  </w:t>
            </w:r>
            <w:r>
              <w:rPr>
                <w:rFonts w:ascii="Arial" w:hAnsi="Arial"/>
                <w:b/>
                <w:i/>
                <w:color w:val="000000"/>
                <w:sz w:val="20"/>
                <w:u w:val="single"/>
                <w:shd w:val="clear" w:color="auto" w:fill="ffff00"/>
              </w:rPr>
              <w:t xml:space="preserve">python </w:t>
            </w:r>
            <w:r>
              <w:rPr>
                <w:rFonts w:ascii="Arial" w:hAnsi="Arial"/>
                <w:sz w:val="20"/>
              </w:rPr>
              <w:t xml:space="preserve"> eats manсмотреть видео aidan maxwell ‎ waiting for the miracle ! 17 ч.  · giant  </w:t>
            </w:r>
            <w:r>
              <w:rPr>
                <w:rFonts w:ascii="Arial" w:hAnsi="Arial"/>
                <w:b/>
                <w:i/>
                <w:color w:val="000000"/>
                <w:sz w:val="20"/>
                <w:u w:val="single"/>
                <w:shd w:val="clear" w:color="auto" w:fill="ffff00"/>
              </w:rPr>
              <w:t xml:space="preserve">python </w:t>
            </w:r>
            <w:r>
              <w:rPr>
                <w:rFonts w:ascii="Arial" w:hAnsi="Arial"/>
                <w:sz w:val="20"/>
              </w:rPr>
              <w:t xml:space="preserve"> eats man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Fox Türkiye Haber Grubu</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55">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50</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giant  </w:t>
            </w:r>
            <w:r>
              <w:rPr>
                <w:rFonts w:ascii="Arial" w:hAnsi="Arial"/>
                <w:b/>
                <w:i/>
                <w:color w:val="000000"/>
                <w:sz w:val="20"/>
                <w:u w:val="single"/>
                <w:shd w:val="clear" w:color="auto" w:fill="ffff00"/>
              </w:rPr>
              <w:t xml:space="preserve">python </w:t>
            </w:r>
            <w:r>
              <w:rPr>
                <w:rFonts w:ascii="Arial" w:hAnsi="Arial"/>
                <w:sz w:val="20"/>
              </w:rPr>
              <w:t xml:space="preserve"> eats manсмотреть видео aidan maxwell ‎ waiting for the miracle ! 6 ч.  · giant  </w:t>
            </w:r>
            <w:r>
              <w:rPr>
                <w:rFonts w:ascii="Arial" w:hAnsi="Arial"/>
                <w:b/>
                <w:i/>
                <w:color w:val="000000"/>
                <w:sz w:val="20"/>
                <w:u w:val="single"/>
                <w:shd w:val="clear" w:color="auto" w:fill="ffff00"/>
              </w:rPr>
              <w:t xml:space="preserve">python </w:t>
            </w:r>
            <w:r>
              <w:rPr>
                <w:rFonts w:ascii="Arial" w:hAnsi="Arial"/>
                <w:sz w:val="20"/>
              </w:rPr>
              <w:t xml:space="preserve"> eats man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Реклама. Объявления. Товары.</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56">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51</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history of neural networks!  #bigdata  #analytics  #datascience  #ai  #machinelearning  #iot  #iiot  #pytorch  # </w:t>
            </w:r>
            <w:r>
              <w:rPr>
                <w:rFonts w:ascii="Arial" w:hAnsi="Arial"/>
                <w:b/>
                <w:i/>
                <w:color w:val="000000"/>
                <w:sz w:val="20"/>
                <w:u w:val="single"/>
                <w:shd w:val="clear" w:color="auto" w:fill="ffff00"/>
              </w:rPr>
              <w:t xml:space="preserve">python </w:t>
            </w:r>
            <w:r>
              <w:rPr>
                <w:rFonts w:ascii="Arial" w:hAnsi="Arial"/>
                <w:sz w:val="20"/>
              </w:rPr>
              <w:t xml:space="preserve">  #rstats  #tensorflow  #java  #javascript  #reactjs  #golang  #cloudcomputing  #serverless  #datascientist  #linux  #programming  #coding  #100daysofcode  https: //geni. us/history - of - neural - nets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Dr. Ganapathi Pulipaka</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57">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52</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big  </w:t>
            </w:r>
            <w:r>
              <w:rPr>
                <w:rFonts w:ascii="Arial" w:hAnsi="Arial"/>
                <w:b/>
                <w:i/>
                <w:color w:val="000000"/>
                <w:sz w:val="20"/>
                <w:u w:val="single"/>
                <w:shd w:val="clear" w:color="auto" w:fill="ffff00"/>
              </w:rPr>
              <w:t xml:space="preserve">python </w:t>
            </w:r>
            <w:r>
              <w:rPr>
                <w:rFonts w:ascii="Arial" w:hAnsi="Arial"/>
                <w:sz w:val="20"/>
              </w:rPr>
              <w:t xml:space="preserve"> swallow whole poor rabbitсмотреть видео aidan maxwell ‎ waiting for the miracle ! 3 ч.  · big  </w:t>
            </w:r>
            <w:r>
              <w:rPr>
                <w:rFonts w:ascii="Arial" w:hAnsi="Arial"/>
                <w:b/>
                <w:i/>
                <w:color w:val="000000"/>
                <w:sz w:val="20"/>
                <w:u w:val="single"/>
                <w:shd w:val="clear" w:color="auto" w:fill="ffff00"/>
              </w:rPr>
              <w:t xml:space="preserve">python </w:t>
            </w:r>
            <w:r>
              <w:rPr>
                <w:rFonts w:ascii="Arial" w:hAnsi="Arial"/>
                <w:sz w:val="20"/>
              </w:rPr>
              <w:t xml:space="preserve"> swallow whole poor rabbit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TAM MƏXFİ!</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58">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53</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big  </w:t>
            </w:r>
            <w:r>
              <w:rPr>
                <w:rFonts w:ascii="Arial" w:hAnsi="Arial"/>
                <w:b/>
                <w:i/>
                <w:color w:val="000000"/>
                <w:sz w:val="20"/>
                <w:u w:val="single"/>
                <w:shd w:val="clear" w:color="auto" w:fill="ffff00"/>
              </w:rPr>
              <w:t xml:space="preserve">python </w:t>
            </w:r>
            <w:r>
              <w:rPr>
                <w:rFonts w:ascii="Arial" w:hAnsi="Arial"/>
                <w:sz w:val="20"/>
              </w:rPr>
              <w:t xml:space="preserve"> swallow whole poor rabbitсмотреть видео aidan maxwell ‎ waiting for the miracle ! 7 ч.  · big  </w:t>
            </w:r>
            <w:r>
              <w:rPr>
                <w:rFonts w:ascii="Arial" w:hAnsi="Arial"/>
                <w:b/>
                <w:i/>
                <w:color w:val="000000"/>
                <w:sz w:val="20"/>
                <w:u w:val="single"/>
                <w:shd w:val="clear" w:color="auto" w:fill="ffff00"/>
              </w:rPr>
              <w:t xml:space="preserve">python </w:t>
            </w:r>
            <w:r>
              <w:rPr>
                <w:rFonts w:ascii="Arial" w:hAnsi="Arial"/>
                <w:sz w:val="20"/>
              </w:rPr>
              <w:t xml:space="preserve"> swallow whole poor rabbit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Общедоступная группа «Заработок в интернете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59">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54</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big  </w:t>
            </w:r>
            <w:r>
              <w:rPr>
                <w:rFonts w:ascii="Arial" w:hAnsi="Arial"/>
                <w:b/>
                <w:i/>
                <w:color w:val="000000"/>
                <w:sz w:val="20"/>
                <w:u w:val="single"/>
                <w:shd w:val="clear" w:color="auto" w:fill="ffff00"/>
              </w:rPr>
              <w:t xml:space="preserve">python </w:t>
            </w:r>
            <w:r>
              <w:rPr>
                <w:rFonts w:ascii="Arial" w:hAnsi="Arial"/>
                <w:sz w:val="20"/>
              </w:rPr>
              <w:t xml:space="preserve"> swallow whole poor rabbitсмотреть видео aidan maxwell ‎ waiting for the miracle ! 7 ч.  · big  </w:t>
            </w:r>
            <w:r>
              <w:rPr>
                <w:rFonts w:ascii="Arial" w:hAnsi="Arial"/>
                <w:b/>
                <w:i/>
                <w:color w:val="000000"/>
                <w:sz w:val="20"/>
                <w:u w:val="single"/>
                <w:shd w:val="clear" w:color="auto" w:fill="ffff00"/>
              </w:rPr>
              <w:t xml:space="preserve">python </w:t>
            </w:r>
            <w:r>
              <w:rPr>
                <w:rFonts w:ascii="Arial" w:hAnsi="Arial"/>
                <w:sz w:val="20"/>
              </w:rPr>
              <w:t xml:space="preserve"> swallow whole poor rabbit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Общедоступная группа «Срочные новости»</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60">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55</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big  </w:t>
            </w:r>
            <w:r>
              <w:rPr>
                <w:rFonts w:ascii="Arial" w:hAnsi="Arial"/>
                <w:b/>
                <w:i/>
                <w:color w:val="000000"/>
                <w:sz w:val="20"/>
                <w:u w:val="single"/>
                <w:shd w:val="clear" w:color="auto" w:fill="ffff00"/>
              </w:rPr>
              <w:t xml:space="preserve">python </w:t>
            </w:r>
            <w:r>
              <w:rPr>
                <w:rFonts w:ascii="Arial" w:hAnsi="Arial"/>
                <w:sz w:val="20"/>
              </w:rPr>
              <w:t xml:space="preserve"> swallow whole poor rabbitсмотреть видео aidan maxwell ‎ waiting for the miracle ! 7 ч.  · big  </w:t>
            </w:r>
            <w:r>
              <w:rPr>
                <w:rFonts w:ascii="Arial" w:hAnsi="Arial"/>
                <w:b/>
                <w:i/>
                <w:color w:val="000000"/>
                <w:sz w:val="20"/>
                <w:u w:val="single"/>
                <w:shd w:val="clear" w:color="auto" w:fill="ffff00"/>
              </w:rPr>
              <w:t xml:space="preserve">python </w:t>
            </w:r>
            <w:r>
              <w:rPr>
                <w:rFonts w:ascii="Arial" w:hAnsi="Arial"/>
                <w:sz w:val="20"/>
              </w:rPr>
              <w:t xml:space="preserve"> swallow whole poor rabbit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SERGIO MORO.</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61">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56</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 </w:t>
            </w:r>
            <w:r>
              <w:rPr>
                <w:rFonts w:ascii="Arial" w:hAnsi="Arial"/>
                <w:b/>
                <w:i/>
                <w:color w:val="000000"/>
                <w:sz w:val="20"/>
                <w:u w:val="single"/>
                <w:shd w:val="clear" w:color="auto" w:fill="ffff00"/>
              </w:rPr>
              <w:t xml:space="preserve">python </w:t>
            </w:r>
            <w:r>
              <w:rPr>
                <w:rFonts w:ascii="Arial" w:hAnsi="Arial"/>
                <w:sz w:val="20"/>
              </w:rPr>
              <w:t xml:space="preserve"> roadmap!  #bigdata  #analytics  #datascience  #ai  #machinelearning  #iot  #iiot  #pytorch  # </w:t>
            </w:r>
            <w:r>
              <w:rPr>
                <w:rFonts w:ascii="Arial" w:hAnsi="Arial"/>
                <w:b/>
                <w:i/>
                <w:color w:val="000000"/>
                <w:sz w:val="20"/>
                <w:u w:val="single"/>
                <w:shd w:val="clear" w:color="auto" w:fill="ffff00"/>
              </w:rPr>
              <w:t xml:space="preserve">python </w:t>
            </w:r>
            <w:r>
              <w:rPr>
                <w:rFonts w:ascii="Arial" w:hAnsi="Arial"/>
                <w:sz w:val="20"/>
              </w:rPr>
              <w:t xml:space="preserve">  #rstats  #tensorflow  #java  #javascript  #reactjs  #golang  #cloudcomputing  #serverless  #datascientist  #linux  #programming  #coding  #100daysofcode  https: //buff. ly/3omcjqj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Dr. Ganapathi Pulipaka</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62">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57</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advanced  #mathematics  #books to learn  #datascience!  #bigdata  #analytics  #datascience  #iot  #iiot  # </w:t>
            </w:r>
            <w:r>
              <w:rPr>
                <w:rFonts w:ascii="Arial" w:hAnsi="Arial"/>
                <w:b/>
                <w:i/>
                <w:color w:val="000000"/>
                <w:sz w:val="20"/>
                <w:u w:val="single"/>
                <w:shd w:val="clear" w:color="auto" w:fill="ffff00"/>
              </w:rPr>
              <w:t xml:space="preserve">python </w:t>
            </w:r>
            <w:r>
              <w:rPr>
                <w:rFonts w:ascii="Arial" w:hAnsi="Arial"/>
                <w:sz w:val="20"/>
              </w:rPr>
              <w:t xml:space="preserve">  #rstats  #tensorflow  #java  #javascript  #reactjs  #golang  #cloudcomputing  #serverless  #datascientist  #linux  #programming  #coding  #100daysofcode  https: //geni. us/math - books _ dsci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Dr. Ganapathi Pulipaka</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63">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58</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best youtube channels for data science!  #bigdata  #analytics  #datascience  #ai  #machinelearning  #iot  #iiot  # </w:t>
            </w:r>
            <w:r>
              <w:rPr>
                <w:rFonts w:ascii="Arial" w:hAnsi="Arial"/>
                <w:b/>
                <w:i/>
                <w:color w:val="000000"/>
                <w:sz w:val="20"/>
                <w:u w:val="single"/>
                <w:shd w:val="clear" w:color="auto" w:fill="ffff00"/>
              </w:rPr>
              <w:t xml:space="preserve">python </w:t>
            </w:r>
            <w:r>
              <w:rPr>
                <w:rFonts w:ascii="Arial" w:hAnsi="Arial"/>
                <w:sz w:val="20"/>
              </w:rPr>
              <w:t xml:space="preserve">  #rstats  #tensorflow  #java  #javascript  #reactjs  #golang  #cloudcomputing  #serverless  #datascientist  #linux  #programming  #coding  #100daysofcode  https: //geni. us/best - youtube - dsci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Dr. Ganapathi Pulipaka</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64">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59</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oh my god the  </w:t>
            </w:r>
            <w:r>
              <w:rPr>
                <w:rFonts w:ascii="Arial" w:hAnsi="Arial"/>
                <w:b/>
                <w:i/>
                <w:color w:val="000000"/>
                <w:sz w:val="20"/>
                <w:u w:val="single"/>
                <w:shd w:val="clear" w:color="auto" w:fill="ffff00"/>
              </w:rPr>
              <w:t xml:space="preserve">python </w:t>
            </w:r>
            <w:r>
              <w:rPr>
                <w:rFonts w:ascii="Arial" w:hAnsi="Arial"/>
                <w:sz w:val="20"/>
              </w:rPr>
              <w:t xml:space="preserve"> is so bigсмотреть видео alberto munoz ‎ facebook diem  (digital currency)  19 ч.  · oh my god the  </w:t>
            </w:r>
            <w:r>
              <w:rPr>
                <w:rFonts w:ascii="Arial" w:hAnsi="Arial"/>
                <w:b/>
                <w:i/>
                <w:color w:val="000000"/>
                <w:sz w:val="20"/>
                <w:u w:val="single"/>
                <w:shd w:val="clear" w:color="auto" w:fill="ffff00"/>
              </w:rPr>
              <w:t xml:space="preserve">python </w:t>
            </w:r>
            <w:r>
              <w:rPr>
                <w:rFonts w:ascii="Arial" w:hAnsi="Arial"/>
                <w:sz w:val="20"/>
              </w:rPr>
              <w:t xml:space="preserve"> is so big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Общедоступная группа RENEWABLE ENERGY</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65">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60</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oh my god the  </w:t>
            </w:r>
            <w:r>
              <w:rPr>
                <w:rFonts w:ascii="Arial" w:hAnsi="Arial"/>
                <w:b/>
                <w:i/>
                <w:color w:val="000000"/>
                <w:sz w:val="20"/>
                <w:u w:val="single"/>
                <w:shd w:val="clear" w:color="auto" w:fill="ffff00"/>
              </w:rPr>
              <w:t xml:space="preserve">python </w:t>
            </w:r>
            <w:r>
              <w:rPr>
                <w:rFonts w:ascii="Arial" w:hAnsi="Arial"/>
                <w:sz w:val="20"/>
              </w:rPr>
              <w:t xml:space="preserve"> is so bigсмотреть видео alberto munoz ‎ facebook diem  (digital currency)  23 ч.  · oh my god the  </w:t>
            </w:r>
            <w:r>
              <w:rPr>
                <w:rFonts w:ascii="Arial" w:hAnsi="Arial"/>
                <w:b/>
                <w:i/>
                <w:color w:val="000000"/>
                <w:sz w:val="20"/>
                <w:u w:val="single"/>
                <w:shd w:val="clear" w:color="auto" w:fill="ffff00"/>
              </w:rPr>
              <w:t xml:space="preserve">python </w:t>
            </w:r>
            <w:r>
              <w:rPr>
                <w:rFonts w:ascii="Arial" w:hAnsi="Arial"/>
                <w:sz w:val="20"/>
              </w:rPr>
              <w:t xml:space="preserve"> is so big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KERJA KOSONG MUAR DAN TANGKAK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66">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61</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oh my god the  </w:t>
            </w:r>
            <w:r>
              <w:rPr>
                <w:rFonts w:ascii="Arial" w:hAnsi="Arial"/>
                <w:b/>
                <w:i/>
                <w:color w:val="000000"/>
                <w:sz w:val="20"/>
                <w:u w:val="single"/>
                <w:shd w:val="clear" w:color="auto" w:fill="ffff00"/>
              </w:rPr>
              <w:t xml:space="preserve">python </w:t>
            </w:r>
            <w:r>
              <w:rPr>
                <w:rFonts w:ascii="Arial" w:hAnsi="Arial"/>
                <w:sz w:val="20"/>
              </w:rPr>
              <w:t xml:space="preserve"> is so bigсмотреть видео alberto munoz ‎ facebook diem  (digital currency)  18 ч.  · oh my god the  </w:t>
            </w:r>
            <w:r>
              <w:rPr>
                <w:rFonts w:ascii="Arial" w:hAnsi="Arial"/>
                <w:b/>
                <w:i/>
                <w:color w:val="000000"/>
                <w:sz w:val="20"/>
                <w:u w:val="single"/>
                <w:shd w:val="clear" w:color="auto" w:fill="ffff00"/>
              </w:rPr>
              <w:t xml:space="preserve">python </w:t>
            </w:r>
            <w:r>
              <w:rPr>
                <w:rFonts w:ascii="Arial" w:hAnsi="Arial"/>
                <w:sz w:val="20"/>
              </w:rPr>
              <w:t xml:space="preserve"> is so big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РАБОТА В ДНЕПРОПЕТРОВСКЕ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67">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62</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oh my god the  </w:t>
            </w:r>
            <w:r>
              <w:rPr>
                <w:rFonts w:ascii="Arial" w:hAnsi="Arial"/>
                <w:b/>
                <w:i/>
                <w:color w:val="000000"/>
                <w:sz w:val="20"/>
                <w:u w:val="single"/>
                <w:shd w:val="clear" w:color="auto" w:fill="ffff00"/>
              </w:rPr>
              <w:t xml:space="preserve">python </w:t>
            </w:r>
            <w:r>
              <w:rPr>
                <w:rFonts w:ascii="Arial" w:hAnsi="Arial"/>
                <w:sz w:val="20"/>
              </w:rPr>
              <w:t xml:space="preserve"> is so bigсмотреть видео alberto munoz ‎ facebook diem  (digital currency)  22 ч.  · oh my god the  </w:t>
            </w:r>
            <w:r>
              <w:rPr>
                <w:rFonts w:ascii="Arial" w:hAnsi="Arial"/>
                <w:b/>
                <w:i/>
                <w:color w:val="000000"/>
                <w:sz w:val="20"/>
                <w:u w:val="single"/>
                <w:shd w:val="clear" w:color="auto" w:fill="ffff00"/>
              </w:rPr>
              <w:t xml:space="preserve">python </w:t>
            </w:r>
            <w:r>
              <w:rPr>
                <w:rFonts w:ascii="Arial" w:hAnsi="Arial"/>
                <w:sz w:val="20"/>
              </w:rPr>
              <w:t xml:space="preserve"> is so big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Общедоступная группа «СПРАВЕДЛИВОСТЬ И ЗАКОН»</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68">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63</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oh my god the  </w:t>
            </w:r>
            <w:r>
              <w:rPr>
                <w:rFonts w:ascii="Arial" w:hAnsi="Arial"/>
                <w:b/>
                <w:i/>
                <w:color w:val="000000"/>
                <w:sz w:val="20"/>
                <w:u w:val="single"/>
                <w:shd w:val="clear" w:color="auto" w:fill="ffff00"/>
              </w:rPr>
              <w:t xml:space="preserve">python </w:t>
            </w:r>
            <w:r>
              <w:rPr>
                <w:rFonts w:ascii="Arial" w:hAnsi="Arial"/>
                <w:sz w:val="20"/>
              </w:rPr>
              <w:t xml:space="preserve"> is so bigсмотреть видео alberto munoz ‎ facebook diem  (digital currency)  7 ч.  · oh my god the  </w:t>
            </w:r>
            <w:r>
              <w:rPr>
                <w:rFonts w:ascii="Arial" w:hAnsi="Arial"/>
                <w:b/>
                <w:i/>
                <w:color w:val="000000"/>
                <w:sz w:val="20"/>
                <w:u w:val="single"/>
                <w:shd w:val="clear" w:color="auto" w:fill="ffff00"/>
              </w:rPr>
              <w:t xml:space="preserve">python </w:t>
            </w:r>
            <w:r>
              <w:rPr>
                <w:rFonts w:ascii="Arial" w:hAnsi="Arial"/>
                <w:sz w:val="20"/>
              </w:rPr>
              <w:t xml:space="preserve"> is so big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Чүйлүктөр-Чуйские✅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69">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64</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oh my god the  </w:t>
            </w:r>
            <w:r>
              <w:rPr>
                <w:rFonts w:ascii="Arial" w:hAnsi="Arial"/>
                <w:b/>
                <w:i/>
                <w:color w:val="000000"/>
                <w:sz w:val="20"/>
                <w:u w:val="single"/>
                <w:shd w:val="clear" w:color="auto" w:fill="ffff00"/>
              </w:rPr>
              <w:t xml:space="preserve">python </w:t>
            </w:r>
            <w:r>
              <w:rPr>
                <w:rFonts w:ascii="Arial" w:hAnsi="Arial"/>
                <w:sz w:val="20"/>
              </w:rPr>
              <w:t xml:space="preserve"> is so bigсмотреть видео alberto munoz ‎ facebook diem  (digital currency)  19 ч.  · oh my god the  </w:t>
            </w:r>
            <w:r>
              <w:rPr>
                <w:rFonts w:ascii="Arial" w:hAnsi="Arial"/>
                <w:b/>
                <w:i/>
                <w:color w:val="000000"/>
                <w:sz w:val="20"/>
                <w:u w:val="single"/>
                <w:shd w:val="clear" w:color="auto" w:fill="ffff00"/>
              </w:rPr>
              <w:t xml:space="preserve">python </w:t>
            </w:r>
            <w:r>
              <w:rPr>
                <w:rFonts w:ascii="Arial" w:hAnsi="Arial"/>
                <w:sz w:val="20"/>
              </w:rPr>
              <w:t xml:space="preserve"> is so big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Заработок онлайн</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70">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65</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oh my god the  </w:t>
            </w:r>
            <w:r>
              <w:rPr>
                <w:rFonts w:ascii="Arial" w:hAnsi="Arial"/>
                <w:b/>
                <w:i/>
                <w:color w:val="000000"/>
                <w:sz w:val="20"/>
                <w:u w:val="single"/>
                <w:shd w:val="clear" w:color="auto" w:fill="ffff00"/>
              </w:rPr>
              <w:t xml:space="preserve">python </w:t>
            </w:r>
            <w:r>
              <w:rPr>
                <w:rFonts w:ascii="Arial" w:hAnsi="Arial"/>
                <w:sz w:val="20"/>
              </w:rPr>
              <w:t xml:space="preserve"> is so bigсмотреть видео alberto munoz ‎ facebook diem  (digital currency)  7 ч.  · oh my god the  </w:t>
            </w:r>
            <w:r>
              <w:rPr>
                <w:rFonts w:ascii="Arial" w:hAnsi="Arial"/>
                <w:b/>
                <w:i/>
                <w:color w:val="000000"/>
                <w:sz w:val="20"/>
                <w:u w:val="single"/>
                <w:shd w:val="clear" w:color="auto" w:fill="ffff00"/>
              </w:rPr>
              <w:t xml:space="preserve">python </w:t>
            </w:r>
            <w:r>
              <w:rPr>
                <w:rFonts w:ascii="Arial" w:hAnsi="Arial"/>
                <w:sz w:val="20"/>
              </w:rPr>
              <w:t xml:space="preserve"> is so big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Портал української діаспори / Portal Ukrainian diaspora</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71">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66</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#hacker  #hacking  #hack  #coding  #tech  #cybersecurity  #programming  #technology  #linux  #security  #programmer  #hacked  #infosec  #kalilinux  #hackers  #coder  #malware  #iot  #java  # </w:t>
            </w:r>
            <w:r>
              <w:rPr>
                <w:rFonts w:ascii="Arial" w:hAnsi="Arial"/>
                <w:b/>
                <w:i/>
                <w:color w:val="000000"/>
                <w:sz w:val="20"/>
                <w:u w:val="single"/>
                <w:shd w:val="clear" w:color="auto" w:fill="ffff00"/>
              </w:rPr>
              <w:t xml:space="preserve">python </w:t>
            </w:r>
            <w:r>
              <w:rPr>
                <w:rFonts w:ascii="Arial" w:hAnsi="Arial"/>
                <w:sz w:val="20"/>
              </w:rPr>
              <w:t xml:space="preserve">  #computer  #code  #anonymous  #innovation  #cryptocurrency  #cyber  #privacy  #databreach  #bigdata  #art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Ethical Hackes || Hack Systems</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72">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67</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oh my god the  </w:t>
            </w:r>
            <w:r>
              <w:rPr>
                <w:rFonts w:ascii="Arial" w:hAnsi="Arial"/>
                <w:b/>
                <w:i/>
                <w:color w:val="000000"/>
                <w:sz w:val="20"/>
                <w:u w:val="single"/>
                <w:shd w:val="clear" w:color="auto" w:fill="ffff00"/>
              </w:rPr>
              <w:t xml:space="preserve">python </w:t>
            </w:r>
            <w:r>
              <w:rPr>
                <w:rFonts w:ascii="Arial" w:hAnsi="Arial"/>
                <w:sz w:val="20"/>
              </w:rPr>
              <w:t xml:space="preserve"> is so bigэтот контент сейчас недоступен возможно,  владелец удалил контент или ограничил доступ к нему.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Робота і Житло в Чехії / prace v ČR (Praha , Brno , Plzen , Usti n.L)</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73">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68</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#hacker  #hacking  #hack  #coding  #tech  #cybersecurity  #programming  #technology  #linux  #security  #programmer  #hacked  #infosec  #kalilinux  #hackers  #coder  #malware  #iot  #java  # </w:t>
            </w:r>
            <w:r>
              <w:rPr>
                <w:rFonts w:ascii="Arial" w:hAnsi="Arial"/>
                <w:b/>
                <w:i/>
                <w:color w:val="000000"/>
                <w:sz w:val="20"/>
                <w:u w:val="single"/>
                <w:shd w:val="clear" w:color="auto" w:fill="ffff00"/>
              </w:rPr>
              <w:t xml:space="preserve">python </w:t>
            </w:r>
            <w:r>
              <w:rPr>
                <w:rFonts w:ascii="Arial" w:hAnsi="Arial"/>
                <w:sz w:val="20"/>
              </w:rPr>
              <w:t xml:space="preserve">  #computer  #code  #anonymous  #innovation  #cryptocurrency  #cyber  #privacy  #databreach  #bigdata  #art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Ethical Hackes || Hack Systems</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74">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69</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...отырып it - саласы бойынша гранттар конкурсына тіркеуді бастап кетті.  сіз дәл қазір сұранысқа ие 3 курстың бірін толықтай тегін өте аласыз:   -  графикалық және ux/ui дизайн  -  веб - әзірлеу  -   </w:t>
            </w:r>
            <w:r>
              <w:rPr>
                <w:rFonts w:ascii="Arial" w:hAnsi="Arial"/>
                <w:b/>
                <w:i/>
                <w:color w:val="000000"/>
                <w:sz w:val="20"/>
                <w:u w:val="single"/>
                <w:shd w:val="clear" w:color="auto" w:fill="ffff00"/>
              </w:rPr>
              <w:t xml:space="preserve">python </w:t>
            </w:r>
            <w:r>
              <w:rPr>
                <w:rFonts w:ascii="Arial" w:hAnsi="Arial"/>
                <w:sz w:val="20"/>
              </w:rPr>
              <w:t xml:space="preserve"> - ға кіріспе өз мүмкіндігіңізді жіберіп алмас үшін био - дағы сілтемеге өтіп,  форманы толтырыңыз!   #it  #itсаласы  #жаңалықтар  #astanahub  #астана  #алматы...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Alpha Tech Edu</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75">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70</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#hacker  #hacking  #hack  #coding  #tech  #cybersecurity  #programming  #technology  #linux  #security  #programmer  #hacked  #infosec  #kalilinux  #hackers  #coder  #malware  #iot  #java  # </w:t>
            </w:r>
            <w:r>
              <w:rPr>
                <w:rFonts w:ascii="Arial" w:hAnsi="Arial"/>
                <w:b/>
                <w:i/>
                <w:color w:val="000000"/>
                <w:sz w:val="20"/>
                <w:u w:val="single"/>
                <w:shd w:val="clear" w:color="auto" w:fill="ffff00"/>
              </w:rPr>
              <w:t xml:space="preserve">python </w:t>
            </w:r>
            <w:r>
              <w:rPr>
                <w:rFonts w:ascii="Arial" w:hAnsi="Arial"/>
                <w:sz w:val="20"/>
              </w:rPr>
              <w:t xml:space="preserve">  #computer  #code  #anonymous  #innovation  #cryptocurrency  #cyber  #privacy  #databreach  #bigdata  #art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Ethical Hackes || Hack Systems</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76">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71</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#hacker  #hacking  #hack  #coding  #tech  #cybersecurity  #programming  #technology  #linux  #security  #programmer  #hacked  #infosec  #kalilinux  #hackers  #coder  #malware  #iot  #java  # </w:t>
            </w:r>
            <w:r>
              <w:rPr>
                <w:rFonts w:ascii="Arial" w:hAnsi="Arial"/>
                <w:b/>
                <w:i/>
                <w:color w:val="000000"/>
                <w:sz w:val="20"/>
                <w:u w:val="single"/>
                <w:shd w:val="clear" w:color="auto" w:fill="ffff00"/>
              </w:rPr>
              <w:t xml:space="preserve">python </w:t>
            </w:r>
            <w:r>
              <w:rPr>
                <w:rFonts w:ascii="Arial" w:hAnsi="Arial"/>
                <w:sz w:val="20"/>
              </w:rPr>
              <w:t xml:space="preserve">  #computer  #code  #anonymous  #innovation  #cryptocurrency  #cyber  #privacy  #databreach  #bigdata  #art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Ethical Hackes || Hack Systems</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77">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72</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oh my god the  </w:t>
            </w:r>
            <w:r>
              <w:rPr>
                <w:rFonts w:ascii="Arial" w:hAnsi="Arial"/>
                <w:b/>
                <w:i/>
                <w:color w:val="000000"/>
                <w:sz w:val="20"/>
                <w:u w:val="single"/>
                <w:shd w:val="clear" w:color="auto" w:fill="ffff00"/>
              </w:rPr>
              <w:t xml:space="preserve">python </w:t>
            </w:r>
            <w:r>
              <w:rPr>
                <w:rFonts w:ascii="Arial" w:hAnsi="Arial"/>
                <w:sz w:val="20"/>
              </w:rPr>
              <w:t xml:space="preserve"> is so bigэтот контент сейчас недоступен возможно,  владелец удалил контент или ограничил доступ к нему.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Ұлағатты  ұстаздар</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78">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73</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#hacker  #hacking  #hack  #coding  #tech  #cybersecurity  #programming  #technology  #linux  #security  #programmer  #hacked  #infosec  #kalilinux  #hackers  #coder  #malware  #iot  #java  # </w:t>
            </w:r>
            <w:r>
              <w:rPr>
                <w:rFonts w:ascii="Arial" w:hAnsi="Arial"/>
                <w:b/>
                <w:i/>
                <w:color w:val="000000"/>
                <w:sz w:val="20"/>
                <w:u w:val="single"/>
                <w:shd w:val="clear" w:color="auto" w:fill="ffff00"/>
              </w:rPr>
              <w:t xml:space="preserve">python </w:t>
            </w:r>
            <w:r>
              <w:rPr>
                <w:rFonts w:ascii="Arial" w:hAnsi="Arial"/>
                <w:sz w:val="20"/>
              </w:rPr>
              <w:t xml:space="preserve">  #computer  #code  #anonymous  #innovation  #cryptocurrency  #cyber  #privacy  #databreach  #bigdata  #art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Ethical Hackes || Hack Systems</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79">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74</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...ence  #datascience  #dataengineerig  #dataanalytics  #software  #innovation  #bigdata  #coding  #artificialintelligence  #ai  #machinelearning  #technology  #datacamp  #bootcamp  #onlinelearning  # </w:t>
            </w:r>
            <w:r>
              <w:rPr>
                <w:rFonts w:ascii="Arial" w:hAnsi="Arial"/>
                <w:b/>
                <w:i/>
                <w:color w:val="000000"/>
                <w:sz w:val="20"/>
                <w:u w:val="single"/>
                <w:shd w:val="clear" w:color="auto" w:fill="ffff00"/>
              </w:rPr>
              <w:t xml:space="preserve">python </w:t>
            </w:r>
            <w:r>
              <w:rPr>
                <w:rFonts w:ascii="Arial" w:hAnsi="Arial"/>
                <w:sz w:val="20"/>
              </w:rPr>
              <w:t xml:space="preserve">  #r  #sql⁠...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Women Ai Academy</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80">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75</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...ish joyi kerak:  ????‍???? xodim:  asadulla normengliyev ???? yosh:  20 ???? texnologiya:  html,  css,  bootstrap,  postgresql,   </w:t>
            </w:r>
            <w:r>
              <w:rPr>
                <w:rFonts w:ascii="Arial" w:hAnsi="Arial"/>
                <w:b/>
                <w:i/>
                <w:color w:val="000000"/>
                <w:sz w:val="20"/>
                <w:u w:val="single"/>
                <w:shd w:val="clear" w:color="auto" w:fill="ffff00"/>
              </w:rPr>
              <w:t xml:space="preserve">python </w:t>
            </w:r>
            <w:r>
              <w:rPr>
                <w:rFonts w:ascii="Arial" w:hAnsi="Arial"/>
                <w:sz w:val="20"/>
              </w:rPr>
              <w:t xml:space="preserve">,   </w:t>
            </w:r>
            <w:r>
              <w:rPr>
                <w:rFonts w:ascii="Arial" w:hAnsi="Arial"/>
                <w:b/>
                <w:i/>
                <w:color w:val="000000"/>
                <w:sz w:val="20"/>
                <w:u w:val="single"/>
                <w:shd w:val="clear" w:color="auto" w:fill="ffff00"/>
              </w:rPr>
              <w:t xml:space="preserve">django </w:t>
            </w:r>
            <w:r>
              <w:rPr>
                <w:rFonts w:ascii="Arial" w:hAnsi="Arial"/>
                <w:sz w:val="20"/>
              </w:rPr>
              <w:t xml:space="preserve">,  telegram bot ???????? telegram:  @normengliyev ???? aloqa:  +998 33 774 21 03 ???? hudud:  toshkent sh ???? narxi:  amaliyot uchun ???? murojaat qilish vaqti:  9: 00  -  15: 00 ???? maq...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Ustoz-Shogird</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81">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Telegram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76</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ai robot ️️  #artificialintelligence  #ai  #machinelearning  #technology  #datascience  # </w:t>
            </w:r>
            <w:r>
              <w:rPr>
                <w:rFonts w:ascii="Arial" w:hAnsi="Arial"/>
                <w:b/>
                <w:i/>
                <w:color w:val="000000"/>
                <w:sz w:val="20"/>
                <w:u w:val="single"/>
                <w:shd w:val="clear" w:color="auto" w:fill="ffff00"/>
              </w:rPr>
              <w:t xml:space="preserve">python </w:t>
            </w:r>
            <w:r>
              <w:rPr>
                <w:rFonts w:ascii="Arial" w:hAnsi="Arial"/>
                <w:b/>
                <w:i/>
                <w:color w:val="000000"/>
                <w:sz w:val="20"/>
                <w:u w:val="single"/>
                <w:shd w:val="clear" w:color="auto" w:fill="ffff00"/>
              </w:rPr>
              <w:t xml:space="preserve">  #deeplearning  #programming  #tech  #robotics  #innovation  #bigdata  #coding  #iot  #computerscience  #data  #dataanalytics  #business  #engineering  #robot  #datascientist  #art  #software  #automation  #analytics  #ml  #pythonprogramming  #programmer  #digitaltransformation  #developer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Best Ai Tech</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82">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77</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...ish joyi kerak:  ????‍???? xodim:  jo'rabekov doniyor ???? yosh:  20 ???? texnologiya:  flutter,  dart,   </w:t>
            </w:r>
            <w:r>
              <w:rPr>
                <w:rFonts w:ascii="Arial" w:hAnsi="Arial"/>
                <w:b/>
                <w:i/>
                <w:color w:val="000000"/>
                <w:sz w:val="20"/>
                <w:u w:val="single"/>
                <w:shd w:val="clear" w:color="auto" w:fill="ffff00"/>
              </w:rPr>
              <w:t xml:space="preserve">python </w:t>
            </w:r>
            <w:r>
              <w:rPr>
                <w:rFonts w:ascii="Arial" w:hAnsi="Arial"/>
                <w:sz w:val="20"/>
              </w:rPr>
              <w:t xml:space="preserve">,  c,  html,  css ???????? telegram:  @paradox358 ???? aloqa:  +998 93 737 33 22 ???? hudud:  toshkent sh ???? narxi:  1000$ ???? murojaat qilish vaqti:  istalgan vaqt ???? maqsad:  kuchli flutter ...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Ustoz-Shogird</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83">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Telegram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78</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 - on - thames as well as o’brien’s london offices.  the ex - beatle would go on to call it “the most expensive cinema ticket ever issued”.  but,  he reasoned,  how else could he see the new monty  </w:t>
            </w:r>
            <w:r>
              <w:rPr>
                <w:rFonts w:ascii="Arial" w:hAnsi="Arial"/>
                <w:b/>
                <w:i/>
                <w:color w:val="000000"/>
                <w:sz w:val="20"/>
                <w:u w:val="single"/>
                <w:shd w:val="clear" w:color="auto" w:fill="ffff00"/>
              </w:rPr>
              <w:t xml:space="preserve">python </w:t>
            </w:r>
            <w:r>
              <w:rPr>
                <w:rFonts w:ascii="Arial" w:hAnsi="Arial"/>
                <w:sz w:val="20"/>
              </w:rPr>
              <w:t xml:space="preserve"> comedy?...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Общедоступная группа «Turner Classic Movies Fan Site!»</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84">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79</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продаю курсы по :  web - разработка польный курс разработки игр на  </w:t>
            </w:r>
            <w:r>
              <w:rPr>
                <w:rFonts w:ascii="Arial" w:hAnsi="Arial"/>
                <w:b/>
                <w:i/>
                <w:color w:val="000000"/>
                <w:sz w:val="20"/>
                <w:u w:val="single"/>
                <w:shd w:val="clear" w:color="auto" w:fill="ffff00"/>
              </w:rPr>
              <w:t xml:space="preserve">python </w:t>
            </w:r>
            <w:r>
              <w:rPr>
                <w:rFonts w:ascii="Arial" w:hAnsi="Arial"/>
                <w:sz w:val="20"/>
              </w:rPr>
              <w:t xml:space="preserve"> веб дизайн на tilda javascript + react по вопросам или покупке писать ватсап: 87054823789 оплата только : kaspi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ОБЪЯВЛЕНИЯ БАРТЕР СЕРПУХОВ ПУЩИНО ПРОТВИНО</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85">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80</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продаю курсы по :  web - разработка польный курс разработки игр на  </w:t>
            </w:r>
            <w:r>
              <w:rPr>
                <w:rFonts w:ascii="Arial" w:hAnsi="Arial"/>
                <w:b/>
                <w:i/>
                <w:color w:val="000000"/>
                <w:sz w:val="20"/>
                <w:u w:val="single"/>
                <w:shd w:val="clear" w:color="auto" w:fill="ffff00"/>
              </w:rPr>
              <w:t xml:space="preserve">python </w:t>
            </w:r>
            <w:r>
              <w:rPr>
                <w:rFonts w:ascii="Arial" w:hAnsi="Arial"/>
                <w:sz w:val="20"/>
              </w:rPr>
              <w:t xml:space="preserve"> веб дизайн на tilda javascript + react по вопросам или покупке писать ватсап: 87054823789 оплата только : kaspi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БАРАХОЛКА РОССИИ ОТДАМ ПРОДАМ КУПЛЮ ДЕШЕВО ПИАР</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86">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81</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amazing mqgbkhcmobsmqtn    смотреть видео cayden salas ‎ nát cũng share 2 8 ч.  · big  </w:t>
            </w:r>
            <w:r>
              <w:rPr>
                <w:rFonts w:ascii="Arial" w:hAnsi="Arial"/>
                <w:b/>
                <w:i/>
                <w:color w:val="000000"/>
                <w:sz w:val="20"/>
                <w:u w:val="single"/>
                <w:shd w:val="clear" w:color="auto" w:fill="ffff00"/>
              </w:rPr>
              <w:t xml:space="preserve">python </w:t>
            </w:r>
            <w:r>
              <w:rPr>
                <w:rFonts w:ascii="Arial" w:hAnsi="Arial"/>
                <w:sz w:val="20"/>
              </w:rPr>
              <w:t xml:space="preserve"> swallow whole poor rabbit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APOIAMOS O PAPA FRANCISCO</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87">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Facebook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82</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100%  internship opportunity after completion of course stipend  -  25k link in bio to enroll be job ready  for queries :  +91 7225939477  # </w:t>
            </w:r>
            <w:r>
              <w:rPr>
                <w:rFonts w:ascii="Arial" w:hAnsi="Arial"/>
                <w:b/>
                <w:i/>
                <w:color w:val="000000"/>
                <w:sz w:val="20"/>
                <w:u w:val="single"/>
                <w:shd w:val="clear" w:color="auto" w:fill="ffff00"/>
              </w:rPr>
              <w:t xml:space="preserve">python </w:t>
            </w:r>
            <w:r>
              <w:rPr>
                <w:rFonts w:ascii="Arial" w:hAnsi="Arial"/>
                <w:b/>
                <w:i/>
                <w:color w:val="000000"/>
                <w:sz w:val="20"/>
                <w:u w:val="single"/>
                <w:shd w:val="clear" w:color="auto" w:fill="ffff00"/>
              </w:rPr>
              <w:t xml:space="preserve">  #machinelearning  #deeplearning  #codingbootcamp  #bigdata  #pycharm  #pythonprojects  #pythonadvanceprojects  #coding  #dataanalysis  #data - science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PythonProjects</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88">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83</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...ish joyi kerak:  ????‍???? xodim:  shoxrux zafrullayev ???? yosh:  20 ???? texnologiya:   </w:t>
            </w:r>
            <w:r>
              <w:rPr>
                <w:rFonts w:ascii="Arial" w:hAnsi="Arial"/>
                <w:b/>
                <w:i/>
                <w:color w:val="000000"/>
                <w:sz w:val="20"/>
                <w:u w:val="single"/>
                <w:shd w:val="clear" w:color="auto" w:fill="ffff00"/>
              </w:rPr>
              <w:t xml:space="preserve">python </w:t>
            </w:r>
            <w:r>
              <w:rPr>
                <w:rFonts w:ascii="Arial" w:hAnsi="Arial"/>
                <w:sz w:val="20"/>
              </w:rPr>
              <w:t xml:space="preserve">,   </w:t>
            </w:r>
            <w:r>
              <w:rPr>
                <w:rFonts w:ascii="Arial" w:hAnsi="Arial"/>
                <w:b/>
                <w:i/>
                <w:color w:val="000000"/>
                <w:sz w:val="20"/>
                <w:u w:val="single"/>
                <w:shd w:val="clear" w:color="auto" w:fill="ffff00"/>
              </w:rPr>
              <w:t xml:space="preserve">django </w:t>
            </w:r>
            <w:r>
              <w:rPr>
                <w:rFonts w:ascii="Arial" w:hAnsi="Arial"/>
                <w:sz w:val="20"/>
              </w:rPr>
              <w:t xml:space="preserve">,  telegram - bot,  php,  mysql,  sql,  html,  css,  javascript,  bootstrap ???????? telegram:  @codersimple ???? hudud:  toshkent sh ???? narxi:  200$ ????????‍???? kasbi:  fullstack - da...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Ustoz-Shogird</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89">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Telegram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84</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#hacker  #hacking  #hack  #coding  #tech  #cybersecurity  #programming  #technology  #linux  #security  #programmer  #hacked  #infosec  #kalilinux  #hackers  #coder  #malware  #iot  #java  # </w:t>
            </w:r>
            <w:r>
              <w:rPr>
                <w:rFonts w:ascii="Arial" w:hAnsi="Arial"/>
                <w:b/>
                <w:i/>
                <w:color w:val="000000"/>
                <w:sz w:val="20"/>
                <w:u w:val="single"/>
                <w:shd w:val="clear" w:color="auto" w:fill="ffff00"/>
              </w:rPr>
              <w:t xml:space="preserve">python </w:t>
            </w:r>
            <w:r>
              <w:rPr>
                <w:rFonts w:ascii="Arial" w:hAnsi="Arial"/>
                <w:sz w:val="20"/>
              </w:rPr>
              <w:t xml:space="preserve">  #computer  #code  #anonymous  #innovation  #cryptocurrency  #cyber  #privacy  #databreach  #bigdata  #art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Ethical Hackes || Hack Systems</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90">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85</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...686864286  #devops  #demo  #capitalinfosol  #hyderabad  #chennai  #banglore  #mumbai  #pune  #devopsdemo  #jobs  #onlinetraining  #devopsjobs  #placement  #linux  #programming  #technology  #aws  # </w:t>
            </w:r>
            <w:r>
              <w:rPr>
                <w:rFonts w:ascii="Arial" w:hAnsi="Arial"/>
                <w:b/>
                <w:i/>
                <w:color w:val="000000"/>
                <w:sz w:val="20"/>
                <w:u w:val="single"/>
                <w:shd w:val="clear" w:color="auto" w:fill="ffff00"/>
              </w:rPr>
              <w:t xml:space="preserve">python </w:t>
            </w:r>
            <w:r>
              <w:rPr>
                <w:rFonts w:ascii="Arial" w:hAnsi="Arial"/>
                <w:sz w:val="20"/>
              </w:rPr>
              <w:t xml:space="preserve">  #awstraining  #azuretraining  #cloudcomputing  #developer  #cloud  #coding  #software  #iot  #azure  #it  #cybersecurity...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Capital Info Solutions</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91">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86</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#cyberattack  #windows  #computer  #internet  #programming  #coding  # </w:t>
            </w:r>
            <w:r>
              <w:rPr>
                <w:rFonts w:ascii="Arial" w:hAnsi="Arial"/>
                <w:b/>
                <w:i/>
                <w:color w:val="000000"/>
                <w:sz w:val="20"/>
                <w:u w:val="single"/>
                <w:shd w:val="clear" w:color="auto" w:fill="ffff00"/>
              </w:rPr>
              <w:t xml:space="preserve">python </w:t>
            </w:r>
            <w:r>
              <w:rPr>
                <w:rFonts w:ascii="Arial" w:hAnsi="Arial"/>
                <w:sz w:val="20"/>
              </w:rPr>
              <w:t xml:space="preserve">  #security  #cyberpunk  #developer  #hacked  #anonymous  #programmer  #hack  #computerscience  #iot  #hacker  #cybersecurity  #cyber  #hacking  #linux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Gerente de inversiones de Bitcoin📊</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92">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87</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#cyberattack  #bhfyp  #technology  #tech  #windows  #computer  #internet  #programming  #coding  # </w:t>
            </w:r>
            <w:r>
              <w:rPr>
                <w:rFonts w:ascii="Arial" w:hAnsi="Arial"/>
                <w:b/>
                <w:i/>
                <w:color w:val="000000"/>
                <w:sz w:val="20"/>
                <w:u w:val="single"/>
                <w:shd w:val="clear" w:color="auto" w:fill="ffff00"/>
              </w:rPr>
              <w:t xml:space="preserve">python </w:t>
            </w:r>
            <w:r>
              <w:rPr>
                <w:rFonts w:ascii="Arial" w:hAnsi="Arial"/>
                <w:sz w:val="20"/>
              </w:rPr>
              <w:t xml:space="preserve">  #security  #cyberpunk  #developer  #hacked  #anonymous  #programmer  #hack  #computerscience  #iot  #hacker  #cybersecurity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Gerente de inversiones de Bitcoin📊</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93">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88</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...ish joyi kerak:  ????‍???? xodim:  ibrohim bultakov ???? yosh:  25 ???? texnologiya:   </w:t>
            </w:r>
            <w:r>
              <w:rPr>
                <w:rFonts w:ascii="Arial" w:hAnsi="Arial"/>
                <w:b/>
                <w:i/>
                <w:color w:val="000000"/>
                <w:sz w:val="20"/>
                <w:u w:val="single"/>
                <w:shd w:val="clear" w:color="auto" w:fill="ffff00"/>
              </w:rPr>
              <w:t xml:space="preserve">python </w:t>
            </w:r>
            <w:r>
              <w:rPr>
                <w:rFonts w:ascii="Arial" w:hAnsi="Arial"/>
                <w:sz w:val="20"/>
              </w:rPr>
              <w:t xml:space="preserve">,   </w:t>
            </w:r>
            <w:r>
              <w:rPr>
                <w:rFonts w:ascii="Arial" w:hAnsi="Arial"/>
                <w:b/>
                <w:i/>
                <w:color w:val="000000"/>
                <w:sz w:val="20"/>
                <w:u w:val="single"/>
                <w:shd w:val="clear" w:color="auto" w:fill="ffff00"/>
              </w:rPr>
              <w:t xml:space="preserve">django </w:t>
            </w:r>
            <w:r>
              <w:rPr>
                <w:rFonts w:ascii="Arial" w:hAnsi="Arial"/>
                <w:sz w:val="20"/>
              </w:rPr>
              <w:t xml:space="preserve">,  fastapi,  postgresql,  c++,  java,  php ???????? telegram:  @ibrohimbultakov ???? aloqa:  +998 99 594 37 98 ???? hudud:  samarqand ???? narxi:  600$+ ???? murojaat qilish vaqti:  24/7 ?...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Ustoz-Shogird</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94">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Telegram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89</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...s are you aspiring to be a data scientist?   this article is a must - read for you! discover the answers to 40 commonly asked interview questions in data science,  ranging from machine learning to  </w:t>
            </w:r>
            <w:r>
              <w:rPr>
                <w:rFonts w:ascii="Arial" w:hAnsi="Arial"/>
                <w:b/>
                <w:i/>
                <w:color w:val="000000"/>
                <w:sz w:val="20"/>
                <w:u w:val="single"/>
                <w:shd w:val="clear" w:color="auto" w:fill="ffff00"/>
              </w:rPr>
              <w:t xml:space="preserve">python </w:t>
            </w:r>
            <w:r>
              <w:rPr>
                <w:rFonts w:ascii="Arial" w:hAnsi="Arial"/>
                <w:sz w:val="20"/>
              </w:rPr>
              <w:t xml:space="preserve"> and sql,  along with data visualization techniques.   get ready to ace your next data science interview with insights on handling missing data,  preventing overfitting,  connecting  </w:t>
            </w:r>
            <w:r>
              <w:rPr>
                <w:rFonts w:ascii="Arial" w:hAnsi="Arial"/>
                <w:b/>
                <w:i/>
                <w:color w:val="000000"/>
                <w:sz w:val="20"/>
                <w:u w:val="single"/>
                <w:shd w:val="clear" w:color="auto" w:fill="ffff00"/>
              </w:rPr>
              <w:t xml:space="preserve">python </w:t>
            </w:r>
            <w:r>
              <w:rPr>
                <w:rFonts w:ascii="Arial" w:hAnsi="Arial"/>
                <w:sz w:val="20"/>
              </w:rPr>
              <w:t xml:space="preserve"> to datab...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DATA SCIENCE</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95">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90</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...ai version . .  .  .  .  .  .   #artificialintelligence  #ai  #machinelearning  #technology  #datascience  # </w:t>
            </w:r>
            <w:r>
              <w:rPr>
                <w:rFonts w:ascii="Arial" w:hAnsi="Arial"/>
                <w:b/>
                <w:i/>
                <w:color w:val="000000"/>
                <w:sz w:val="20"/>
                <w:u w:val="single"/>
                <w:shd w:val="clear" w:color="auto" w:fill="ffff00"/>
              </w:rPr>
              <w:t xml:space="preserve">python </w:t>
            </w:r>
            <w:r>
              <w:rPr>
                <w:rFonts w:ascii="Arial" w:hAnsi="Arial"/>
                <w:sz w:val="20"/>
              </w:rPr>
              <w:t xml:space="preserve">  #deeplearning  #programming  #tech  #robotics  #innovation  #bigdata  #coding  #iot  #computerscience  #data  #dataanalytics  #business  #engineering  #robot  #datascientist  #art  #software  #au...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SAYANTI SENGUPTA</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96">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91</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#hacker  #hacking  #hack  #coding  #tech  #cybersecurity  #programming  #technology  #linux  #security  #programmer  #hacked  #infosec  #kalilinux  #hackers  #coder  #malware  #iot  #java  # </w:t>
            </w:r>
            <w:r>
              <w:rPr>
                <w:rFonts w:ascii="Arial" w:hAnsi="Arial"/>
                <w:b/>
                <w:i/>
                <w:color w:val="000000"/>
                <w:sz w:val="20"/>
                <w:u w:val="single"/>
                <w:shd w:val="clear" w:color="auto" w:fill="ffff00"/>
              </w:rPr>
              <w:t xml:space="preserve">python </w:t>
            </w:r>
            <w:r>
              <w:rPr>
                <w:rFonts w:ascii="Arial" w:hAnsi="Arial"/>
                <w:sz w:val="20"/>
              </w:rPr>
              <w:t xml:space="preserve">  #computer  #code  #anonymous  #innovation  #cryptocurrency  #cyber  #privacy  #databreach  #bigdata  #art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Ethical Hackes || Hack Systems</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97">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92</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#hacker  #hacking  #hack  #coding  #tech  #cybersecurity  #programming  #technology  #linux  #security  #programmer  #hacked  #infosec  #kalilinux  #hackers  #coder  #malware  #iot  #java  # </w:t>
            </w:r>
            <w:r>
              <w:rPr>
                <w:rFonts w:ascii="Arial" w:hAnsi="Arial"/>
                <w:b/>
                <w:i/>
                <w:color w:val="000000"/>
                <w:sz w:val="20"/>
                <w:u w:val="single"/>
                <w:shd w:val="clear" w:color="auto" w:fill="ffff00"/>
              </w:rPr>
              <w:t xml:space="preserve">python </w:t>
            </w:r>
            <w:r>
              <w:rPr>
                <w:rFonts w:ascii="Arial" w:hAnsi="Arial"/>
                <w:sz w:val="20"/>
              </w:rPr>
              <w:t xml:space="preserve">  #computer  #code  #anonymous  #innovation  #cryptocurrency  #cyber  #privacy  #databreach  #bigdata  #art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Ethical Hackes || Hack Systems</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98">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93</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follow us @savis. system .  .  .  .  .   #datascience  #bi  #ai  #data  #dataanalytics  #database  #bigdata  #machinelearning  # </w:t>
            </w:r>
            <w:r>
              <w:rPr>
                <w:rFonts w:ascii="Arial" w:hAnsi="Arial"/>
                <w:b/>
                <w:i/>
                <w:color w:val="000000"/>
                <w:sz w:val="20"/>
                <w:u w:val="single"/>
                <w:shd w:val="clear" w:color="auto" w:fill="ffff00"/>
              </w:rPr>
              <w:t xml:space="preserve">python </w:t>
            </w:r>
            <w:r>
              <w:rPr>
                <w:rFonts w:ascii="Arial" w:hAnsi="Arial"/>
                <w:sz w:val="20"/>
              </w:rPr>
              <w:t xml:space="preserve">  #businessintelligence  #statistics  #datamining  #علم _ داده  #هوش _ تجاری  #تحلیل _ داده  #پایگاه _ داده  #داده _ کاوی  #پایتون  #آمار  #ماشین _ لرنینگ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داده های هوشمند ساویس</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99">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94</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#ai  #al  #artificialintelligence  #ai  #machinelearning  #technology  #datascience  # </w:t>
            </w:r>
            <w:r>
              <w:rPr>
                <w:rFonts w:ascii="Arial" w:hAnsi="Arial"/>
                <w:b/>
                <w:i/>
                <w:color w:val="000000"/>
                <w:sz w:val="20"/>
                <w:u w:val="single"/>
                <w:shd w:val="clear" w:color="auto" w:fill="ffff00"/>
              </w:rPr>
              <w:t xml:space="preserve">python </w:t>
            </w:r>
            <w:r>
              <w:rPr>
                <w:rFonts w:ascii="Arial" w:hAnsi="Arial"/>
                <w:b/>
                <w:i/>
                <w:color w:val="000000"/>
                <w:sz w:val="20"/>
                <w:u w:val="single"/>
                <w:shd w:val="clear" w:color="auto" w:fill="ffff00"/>
              </w:rPr>
              <w:t xml:space="preserve">  #deeplearning  #programming  #tech  #robotics  #innovation  #bigdata  #coding  #iot  #computerscience  #data  #dataanalytics  #business  #engineering  #robot  #datascientist  #software  #automation  #analytics  #ml  #pythonprogramming  #programmer  #digitaltransformation  #developer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CodeBurner</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00">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95</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#hacker  #hacking  #hack  #coding  #tech  #cybersecurity  #programming  #technology  #linux  #security  #programmer  #hacked  #infosec  #kalilinux  #hackers  #coder  #malware  #iot  #java  # </w:t>
            </w:r>
            <w:r>
              <w:rPr>
                <w:rFonts w:ascii="Arial" w:hAnsi="Arial"/>
                <w:b/>
                <w:i/>
                <w:color w:val="000000"/>
                <w:sz w:val="20"/>
                <w:u w:val="single"/>
                <w:shd w:val="clear" w:color="auto" w:fill="ffff00"/>
              </w:rPr>
              <w:t xml:space="preserve">python </w:t>
            </w:r>
            <w:r>
              <w:rPr>
                <w:rFonts w:ascii="Arial" w:hAnsi="Arial"/>
                <w:sz w:val="20"/>
              </w:rPr>
              <w:t xml:space="preserve">  #computer  #code  #anonymous  #innovation  #cryptocurrency  #cyber  #privacy  #databreach  #bigdata  #art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Ethical Hackes || Hack Systems</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01">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96</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#hacker  #hacking  #hack  #coding  #tech  #cybersecurity  #programming  #technology  #linux  #security  #programmer  #hacked  #infosec  #kalilinux  #hackers  #coder  #malware  #iot  #java  # </w:t>
            </w:r>
            <w:r>
              <w:rPr>
                <w:rFonts w:ascii="Arial" w:hAnsi="Arial"/>
                <w:b/>
                <w:i/>
                <w:color w:val="000000"/>
                <w:sz w:val="20"/>
                <w:u w:val="single"/>
                <w:shd w:val="clear" w:color="auto" w:fill="ffff00"/>
              </w:rPr>
              <w:t xml:space="preserve">python </w:t>
            </w:r>
            <w:r>
              <w:rPr>
                <w:rFonts w:ascii="Arial" w:hAnsi="Arial"/>
                <w:sz w:val="20"/>
              </w:rPr>
              <w:t xml:space="preserve">  #computer  #code  #anonymous  #innovation  #cryptocurrency  #cyber  #privacy  #databreach  #bigdata  #art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Ethical Hackes || Hack Systems</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02">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97</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#hacker  #hacking  #hack  #coding  #tech  #cybersecurity  #programming  #technology  #linux  #security  #programmer  #hacked  #infosec  #kalilinux  #hackers  #coder  #malware  #iot  #java  # </w:t>
            </w:r>
            <w:r>
              <w:rPr>
                <w:rFonts w:ascii="Arial" w:hAnsi="Arial"/>
                <w:b/>
                <w:i/>
                <w:color w:val="000000"/>
                <w:sz w:val="20"/>
                <w:u w:val="single"/>
                <w:shd w:val="clear" w:color="auto" w:fill="ffff00"/>
              </w:rPr>
              <w:t xml:space="preserve">python </w:t>
            </w:r>
            <w:r>
              <w:rPr>
                <w:rFonts w:ascii="Arial" w:hAnsi="Arial"/>
                <w:sz w:val="20"/>
              </w:rPr>
              <w:t xml:space="preserve">  #computer  #code  #anonymous  #innovation  #cryptocurrency  #cyber  #privacy  #databreach  #bigdata  #art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Ethical Hackes || Hack Systems</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03">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98</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#realme  #gadget  #programming  #technews  #games  #software  #instatech  #redmi  #a  #like  #tecnologia  #java  #note  #love  #coding  #g  #samsunggalaxy  #electronics  #redminote  #gamer  #developer  #mi  #follow  #windows  #androiddeveloper  #ultra  #smartphones  # </w:t>
            </w:r>
            <w:r>
              <w:rPr>
                <w:rFonts w:ascii="Arial" w:hAnsi="Arial"/>
                <w:b/>
                <w:i/>
                <w:color w:val="000000"/>
                <w:sz w:val="20"/>
                <w:u w:val="single"/>
                <w:shd w:val="clear" w:color="auto" w:fill="ffff00"/>
              </w:rPr>
              <w:t xml:space="preserve">python </w:t>
            </w:r>
            <w:r>
              <w:rPr>
                <w:rFonts w:ascii="Arial" w:hAnsi="Arial"/>
                <w:sz w:val="20"/>
              </w:rPr>
              <w:t xml:space="preserve">  #design  #webdevelopment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HIRE A PROFESSIONAL HACKER [24/7] ACTIVE</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04">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99</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#realme  #gadget  #programming  #technews  #games  #software  #instatech  #redmi  #a  #like  #tecnologia  #java  #note  #love  #coding  #g  #samsunggalaxy  #electronics  #redminote  #gamer  #developer  #mi  #follow  #windows  #androiddeveloper  #ultra  #smartphones  # </w:t>
            </w:r>
            <w:r>
              <w:rPr>
                <w:rFonts w:ascii="Arial" w:hAnsi="Arial"/>
                <w:b/>
                <w:i/>
                <w:color w:val="000000"/>
                <w:sz w:val="20"/>
                <w:u w:val="single"/>
                <w:shd w:val="clear" w:color="auto" w:fill="ffff00"/>
              </w:rPr>
              <w:t xml:space="preserve">python </w:t>
            </w:r>
            <w:r>
              <w:rPr>
                <w:rFonts w:ascii="Arial" w:hAnsi="Arial"/>
                <w:sz w:val="20"/>
              </w:rPr>
              <w:t xml:space="preserve">  #design  #webdevelopment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HIRE A PROFESSIONAL HACKER [24/7] ACTIVE</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05">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100</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#realme  #gadget  #programming  #technews  #games  #software  #instatech  #redmi  #a  #like  #tecnologia  #java  #note  #love  #coding  #g  #samsunggalaxy  #electronics  #redminote  #gamer  #developer  #mi  #follow  #windows  #androiddeveloper  #ultra  #smartphones  # </w:t>
            </w:r>
            <w:r>
              <w:rPr>
                <w:rFonts w:ascii="Arial" w:hAnsi="Arial"/>
                <w:b/>
                <w:i/>
                <w:color w:val="000000"/>
                <w:sz w:val="20"/>
                <w:u w:val="single"/>
                <w:shd w:val="clear" w:color="auto" w:fill="ffff00"/>
              </w:rPr>
              <w:t xml:space="preserve">python </w:t>
            </w:r>
            <w:r>
              <w:rPr>
                <w:rFonts w:ascii="Arial" w:hAnsi="Arial"/>
                <w:sz w:val="20"/>
              </w:rPr>
              <w:t xml:space="preserve">  #design  #webdevelopment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HIRE A PROFESSIONAL HACKER [24/7] ACTIVE</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06">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101</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#realme  #gadget  #programming  #technews  #games  #software  #instatech  #redmi  #a  #like  #tecnologia  #java  #note  #love  #coding  #g  #samsunggalaxy  #electronics  #redminote  #gamer  #developer  #mi  #follow  #windows  #androiddeveloper  #ultra  #smartphones  # </w:t>
            </w:r>
            <w:r>
              <w:rPr>
                <w:rFonts w:ascii="Arial" w:hAnsi="Arial"/>
                <w:b/>
                <w:i/>
                <w:color w:val="000000"/>
                <w:sz w:val="20"/>
                <w:u w:val="single"/>
                <w:shd w:val="clear" w:color="auto" w:fill="ffff00"/>
              </w:rPr>
              <w:t xml:space="preserve">python </w:t>
            </w:r>
            <w:r>
              <w:rPr>
                <w:rFonts w:ascii="Arial" w:hAnsi="Arial"/>
                <w:sz w:val="20"/>
              </w:rPr>
              <w:t xml:space="preserve">  #design  #webdevelopment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HIRE A PROFESSIONAL HACKER [24/7] ACTIVE</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07">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102</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summer school for dl inference.   #bigdata  #analytics  #datascience  #ai  #machinelearning  #iot  #iiot  #pytorch  # </w:t>
            </w:r>
            <w:r>
              <w:rPr>
                <w:rFonts w:ascii="Arial" w:hAnsi="Arial"/>
                <w:b/>
                <w:i/>
                <w:color w:val="000000"/>
                <w:sz w:val="20"/>
                <w:u w:val="single"/>
                <w:shd w:val="clear" w:color="auto" w:fill="ffff00"/>
              </w:rPr>
              <w:t xml:space="preserve">python </w:t>
            </w:r>
            <w:r>
              <w:rPr>
                <w:rFonts w:ascii="Arial" w:hAnsi="Arial"/>
                <w:sz w:val="20"/>
              </w:rPr>
              <w:t xml:space="preserve">  #rstats  #tensorflow  #java  #javascript  #reactjs  #cloudcomputing  #serverless  #datascientist  #linux  #programming  #coding  #100daysofcode  https: //geni. us/summerschooldl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Dr. Ganapathi Pulipaka</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08">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103</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tensor2tensor model to learn them all.   #bigdata  #analytics  #datascience  #ai  #machinelearning  #iot  #iiot  # </w:t>
            </w:r>
            <w:r>
              <w:rPr>
                <w:rFonts w:ascii="Arial" w:hAnsi="Arial"/>
                <w:b/>
                <w:i/>
                <w:color w:val="000000"/>
                <w:sz w:val="20"/>
                <w:u w:val="single"/>
                <w:shd w:val="clear" w:color="auto" w:fill="ffff00"/>
              </w:rPr>
              <w:t xml:space="preserve">python </w:t>
            </w:r>
            <w:r>
              <w:rPr>
                <w:rFonts w:ascii="Arial" w:hAnsi="Arial"/>
                <w:sz w:val="20"/>
              </w:rPr>
              <w:t xml:space="preserve">  #rstats  #tensorflow  #javascript  #reactjs  #cloudcomputing  #serverless  #linux  #mathematics  #programming  #coding  #100daysofcode  https: //geni. us/tensor2tensor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Dr. Ganapathi Pulipaka</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09">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104</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top data science  #books for ml engineers.   #bigdata  #analytics  #datascience  #iot  #iiot  #pytorch  # </w:t>
            </w:r>
            <w:r>
              <w:rPr>
                <w:rFonts w:ascii="Arial" w:hAnsi="Arial"/>
                <w:b/>
                <w:i/>
                <w:color w:val="000000"/>
                <w:sz w:val="20"/>
                <w:u w:val="single"/>
                <w:shd w:val="clear" w:color="auto" w:fill="ffff00"/>
              </w:rPr>
              <w:t xml:space="preserve">python </w:t>
            </w:r>
            <w:r>
              <w:rPr>
                <w:rFonts w:ascii="Arial" w:hAnsi="Arial"/>
                <w:sz w:val="20"/>
              </w:rPr>
              <w:t xml:space="preserve">  #rstats  #tensorflow  #java  #javascript  #reactjs  #golang  #cloudcomputing  #serverless  #datascientist  #linux  #books  #programming  #coding  #100daysofcode  https: //geni. us/theinsaneapp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Dr. Ganapathi Pulipaka</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10">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105</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deepstack expert - level  #ai in heads - up no - limit poker.   #bigdata  #analytics  #datascience  #machinelearning  #iot  #iiot  # </w:t>
            </w:r>
            <w:r>
              <w:rPr>
                <w:rFonts w:ascii="Arial" w:hAnsi="Arial"/>
                <w:b/>
                <w:i/>
                <w:color w:val="000000"/>
                <w:sz w:val="20"/>
                <w:u w:val="single"/>
                <w:shd w:val="clear" w:color="auto" w:fill="ffff00"/>
              </w:rPr>
              <w:t xml:space="preserve">python </w:t>
            </w:r>
            <w:r>
              <w:rPr>
                <w:rFonts w:ascii="Arial" w:hAnsi="Arial"/>
                <w:sz w:val="20"/>
              </w:rPr>
              <w:t xml:space="preserve">  #rstats  #tensorflow  #javascript  #reactjs  #cloudcomputing  #serverless  #datascientist  #linux  #programming  #coding  #100daysofcode  https: //geni. us/deepstack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Dr. Ganapathi Pulipaka</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11">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106</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snake ️   #artificialintelligence  #ai  #machinelearning  #technology  #datascience  # </w:t>
            </w:r>
            <w:r>
              <w:rPr>
                <w:rFonts w:ascii="Arial" w:hAnsi="Arial"/>
                <w:b/>
                <w:i/>
                <w:color w:val="000000"/>
                <w:sz w:val="20"/>
                <w:u w:val="single"/>
                <w:shd w:val="clear" w:color="auto" w:fill="ffff00"/>
              </w:rPr>
              <w:t xml:space="preserve">python </w:t>
            </w:r>
            <w:r>
              <w:rPr>
                <w:rFonts w:ascii="Arial" w:hAnsi="Arial"/>
                <w:b/>
                <w:i/>
                <w:color w:val="000000"/>
                <w:sz w:val="20"/>
                <w:u w:val="single"/>
                <w:shd w:val="clear" w:color="auto" w:fill="ffff00"/>
              </w:rPr>
              <w:t xml:space="preserve">  #deeplearning  #programming  #tech  #robotics  #innovation  #bigdata  #coding  #iot  #computerscience  #data  #dataanalytics  #business  #engineering  #robot  #datascientist  #art  #software  #automation  #analytics  #ml  #pythonprogramming  #programmer  #digitaltransformation  #developer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aimaster</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12">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107</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elephant ️  #artificialintelligence  #ai  #machinelearning  #technology  #datascience  # </w:t>
            </w:r>
            <w:r>
              <w:rPr>
                <w:rFonts w:ascii="Arial" w:hAnsi="Arial"/>
                <w:b/>
                <w:i/>
                <w:color w:val="000000"/>
                <w:sz w:val="20"/>
                <w:u w:val="single"/>
                <w:shd w:val="clear" w:color="auto" w:fill="ffff00"/>
              </w:rPr>
              <w:t xml:space="preserve">python </w:t>
            </w:r>
            <w:r>
              <w:rPr>
                <w:rFonts w:ascii="Arial" w:hAnsi="Arial"/>
                <w:b/>
                <w:i/>
                <w:color w:val="000000"/>
                <w:sz w:val="20"/>
                <w:u w:val="single"/>
                <w:shd w:val="clear" w:color="auto" w:fill="ffff00"/>
              </w:rPr>
              <w:t xml:space="preserve">  #deeplearning  #programming  #tech  #robotics  #innovation  #bigdata  #coding  #iot  #computerscience  #data  #dataanalytics  #business  #engineering  #robot  #datascientist  #art  #software  #automation  #analytics  #ml  #pythonprogramming  #programmer  #digitaltransformation  #developer elephant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aimaster</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13">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108</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dragon   #artificialintelligence  #ai  #machinelearning  #technology  #datascience  # </w:t>
            </w:r>
            <w:r>
              <w:rPr>
                <w:rFonts w:ascii="Arial" w:hAnsi="Arial"/>
                <w:b/>
                <w:i/>
                <w:color w:val="000000"/>
                <w:sz w:val="20"/>
                <w:u w:val="single"/>
                <w:shd w:val="clear" w:color="auto" w:fill="ffff00"/>
              </w:rPr>
              <w:t xml:space="preserve">python </w:t>
            </w:r>
            <w:r>
              <w:rPr>
                <w:rFonts w:ascii="Arial" w:hAnsi="Arial"/>
                <w:b/>
                <w:i/>
                <w:color w:val="000000"/>
                <w:sz w:val="20"/>
                <w:u w:val="single"/>
                <w:shd w:val="clear" w:color="auto" w:fill="ffff00"/>
              </w:rPr>
              <w:t xml:space="preserve">  #deeplearning  #programming  #tech  #robotics  #innovation  #bigdata  #coding  #iot  #computerscience  #data  #dataanalytics  #business  #engineering  #robot  #datascientist  #art  #software  #automation  #analytics  #ml  #pythonprogramming  #programmer  #digitaltransformation  #developer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aimaster</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14">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109</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...ь задачи терапевтического отделения.  носки brso купить мастику для торта в тамбове.  как отстирать мазут от куртки грязные белые носки.  фк гент alki plymouth theme бассер это.  торговый робот на  </w:t>
            </w:r>
            <w:r>
              <w:rPr>
                <w:rFonts w:ascii="Arial" w:hAnsi="Arial"/>
                <w:b/>
                <w:i/>
                <w:color w:val="000000"/>
                <w:sz w:val="20"/>
                <w:u w:val="single"/>
                <w:shd w:val="clear" w:color="auto" w:fill="ffff00"/>
              </w:rPr>
              <w:t xml:space="preserve">python </w:t>
            </w:r>
            <w:r>
              <w:rPr>
                <w:rFonts w:ascii="Arial" w:hAnsi="Arial"/>
                <w:sz w:val="20"/>
              </w:rPr>
              <w:t xml:space="preserve"> торговый робот по уровням.  ультразвуковой электромагнитный отпугиватель насекомых и грызунов pest reject отзывы.  черное пятно на языке у сиба ину.  психологическая помощь при зависимости.  в ана...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Как быть красивой</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15">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110</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...thank you everyone “a very happy friendship day “ to all of you ️ .  .  .  .  .  .  .   #artificialintelligence  #ai  #machinelearning  #technology  #datascience  # </w:t>
            </w:r>
            <w:r>
              <w:rPr>
                <w:rFonts w:ascii="Arial" w:hAnsi="Arial"/>
                <w:b/>
                <w:i/>
                <w:color w:val="000000"/>
                <w:sz w:val="20"/>
                <w:u w:val="single"/>
                <w:shd w:val="clear" w:color="auto" w:fill="ffff00"/>
              </w:rPr>
              <w:t xml:space="preserve">python </w:t>
            </w:r>
            <w:r>
              <w:rPr>
                <w:rFonts w:ascii="Arial" w:hAnsi="Arial"/>
                <w:sz w:val="20"/>
              </w:rPr>
              <w:t xml:space="preserve">  #deeplearning  #programming  #tech  #robotics  #innovation  #bigdata  #coding  #iot  #computerscience  #data  #dataanalytics  #business  #engineering  #robot  #datascientist  #art  #software  #au...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Suman Pandey</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16">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111</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#iot  #coder  #rkiye  #hacktool  #shellscript  #termuxt  #rdanetikhackeregitimi  #termux  #salvador  #software  # </w:t>
            </w:r>
            <w:r>
              <w:rPr>
                <w:rFonts w:ascii="Arial" w:hAnsi="Arial"/>
                <w:b/>
                <w:i/>
                <w:color w:val="000000"/>
                <w:sz w:val="20"/>
                <w:u w:val="single"/>
                <w:shd w:val="clear" w:color="auto" w:fill="ffff00"/>
              </w:rPr>
              <w:t xml:space="preserve">python </w:t>
            </w:r>
            <w:r>
              <w:rPr>
                <w:rFonts w:ascii="Arial" w:hAnsi="Arial"/>
                <w:b/>
                <w:i/>
                <w:color w:val="000000"/>
                <w:sz w:val="20"/>
                <w:u w:val="single"/>
                <w:shd w:val="clear" w:color="auto" w:fill="ffff00"/>
              </w:rPr>
              <w:t xml:space="preserve">  #linuxe  #itim  #pythonkodlama  #hackerrank  #mobilhack  #rdanmobilhackegitimi  #hackedbysalvadoriso  #cybrwarrior  #itsecurity  #webhackservice  #linuxtr  #girlpower  #iphonese  #linux  #viral  #lipstick  #trending  #hackingtool  #th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ACCOUNT OF DARK WEB HACKERS</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17">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112</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...#robotics  #machinelearning  #programming  #artificialintelligence  #raspberrypi  #electronics  #smarthome  #bigdata  #datascience  #cybersecurity  #coding  #homeautomation  #security  #business  # </w:t>
            </w:r>
            <w:r>
              <w:rPr>
                <w:rFonts w:ascii="Arial" w:hAnsi="Arial"/>
                <w:b/>
                <w:i/>
                <w:color w:val="000000"/>
                <w:sz w:val="20"/>
                <w:u w:val="single"/>
                <w:shd w:val="clear" w:color="auto" w:fill="ffff00"/>
              </w:rPr>
              <w:t xml:space="preserve">python </w:t>
            </w:r>
            <w:r>
              <w:rPr>
                <w:rFonts w:ascii="Arial" w:hAnsi="Arial"/>
                <w:sz w:val="20"/>
              </w:rPr>
              <w:t xml:space="preserve">  #software  #data  #arduinouno  #robot  #blockchain  #cloud...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Microthings</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18">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113</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...шпаргалка по opencv —  </w:t>
            </w:r>
            <w:r>
              <w:rPr>
                <w:rFonts w:ascii="Arial" w:hAnsi="Arial"/>
                <w:b/>
                <w:i/>
                <w:color w:val="000000"/>
                <w:sz w:val="20"/>
                <w:u w:val="single"/>
                <w:shd w:val="clear" w:color="auto" w:fill="ffff00"/>
              </w:rPr>
              <w:t xml:space="preserve">python </w:t>
            </w:r>
            <w:r>
              <w:rPr>
                <w:rFonts w:ascii="Arial" w:hAnsi="Arial"/>
                <w:sz w:val="20"/>
              </w:rPr>
              <w:t xml:space="preserve"> что такое opencv ?библиотека компьютерного зрения и машинного обучения с открытым исходным кодом.  в неё входят более 2500 алгоритмов,  в которых есть как классические,  так и современные алгоритм...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Глеб Жеглов</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19">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Telegram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114</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...//reviewserviceusa. com/product/buy - verified - paypal - accounts/  #buyverifiedpaypalaccounts  #buypaypalaccounts  #paypalaccounts  #paypal  #machinelearning  #datascience  #5g  #100daysofcode  # </w:t>
            </w:r>
            <w:r>
              <w:rPr>
                <w:rFonts w:ascii="Arial" w:hAnsi="Arial"/>
                <w:b/>
                <w:i/>
                <w:color w:val="000000"/>
                <w:sz w:val="20"/>
                <w:u w:val="single"/>
                <w:shd w:val="clear" w:color="auto" w:fill="ffff00"/>
              </w:rPr>
              <w:t xml:space="preserve">python </w:t>
            </w:r>
            <w:r>
              <w:rPr>
                <w:rFonts w:ascii="Arial" w:hAnsi="Arial"/>
                <w:sz w:val="20"/>
              </w:rPr>
              <w:t xml:space="preserve">  #cybersecurity  #bigdata  #ai  #iot  #deeplearning  #artificialintelligence  #nlp  #robots  #industry40  #tech  #javascript30&amp;quot;...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Review Service USA</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20">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115</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i am trusted and reliable for any hacking or account recovery  #artificialintelligence  #telegram  #datascience  #datascientists  #facebookdown  #gmailhack  #whatsapp  #cybersecurity  # </w:t>
            </w:r>
            <w:r>
              <w:rPr>
                <w:rFonts w:ascii="Arial" w:hAnsi="Arial"/>
                <w:b/>
                <w:i/>
                <w:color w:val="000000"/>
                <w:sz w:val="20"/>
                <w:u w:val="single"/>
                <w:shd w:val="clear" w:color="auto" w:fill="ffff00"/>
              </w:rPr>
              <w:t xml:space="preserve">python </w:t>
            </w:r>
            <w:r>
              <w:rPr>
                <w:rFonts w:ascii="Arial" w:hAnsi="Arial"/>
                <w:sz w:val="20"/>
              </w:rPr>
              <w:t xml:space="preserve">  #coding  #gmaildown  #100daysofcode  #programming  #bigdata  #snapchat  #instagram  #telegram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Expendable Hacker</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21">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116</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spy on your girlfriend or boyfriend account without him/her suspecting or noticing  #snapchat  #facebookdown  #instagram  #facebooksupport  #whatsapp  #cybersecurity  # </w:t>
            </w:r>
            <w:r>
              <w:rPr>
                <w:rFonts w:ascii="Arial" w:hAnsi="Arial"/>
                <w:b/>
                <w:i/>
                <w:color w:val="000000"/>
                <w:sz w:val="20"/>
                <w:u w:val="single"/>
                <w:shd w:val="clear" w:color="auto" w:fill="ffff00"/>
              </w:rPr>
              <w:t xml:space="preserve">python </w:t>
            </w:r>
            <w:r>
              <w:rPr>
                <w:rFonts w:ascii="Arial" w:hAnsi="Arial"/>
                <w:sz w:val="20"/>
              </w:rPr>
              <w:t xml:space="preserve">  #coding  #gmail  #100daysofcode  #programming  #linux  #iot  #iiot  #bigdata  #teletram  #gmaildown  #reddit  #robloxdown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Expendable Hacker</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22">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117</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i am at your service for any account recovery and hacking now  #snapchatdown  #datascience  #datascientists  #codenewbies  #tech  #deeplearning  # </w:t>
            </w:r>
            <w:r>
              <w:rPr>
                <w:rFonts w:ascii="Arial" w:hAnsi="Arial"/>
                <w:b/>
                <w:i/>
                <w:color w:val="000000"/>
                <w:sz w:val="20"/>
                <w:u w:val="single"/>
                <w:shd w:val="clear" w:color="auto" w:fill="ffff00"/>
              </w:rPr>
              <w:t xml:space="preserve">python </w:t>
            </w:r>
            <w:r>
              <w:rPr>
                <w:rFonts w:ascii="Arial" w:hAnsi="Arial"/>
                <w:sz w:val="20"/>
              </w:rPr>
              <w:t xml:space="preserve">  #coding  #javascript  #rstats  #100daysofcode  #programming  #linux  #iot  #iiot  #bigdata  #gmaildown  #snapchatleaked  #roblox  #discord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Expendable Hacker</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23">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118</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i am at your service for any account recovery and hacking now  #snapchatdown  #datascience  #datascientists  #codenewbies  #tech  #deeplearning  # </w:t>
            </w:r>
            <w:r>
              <w:rPr>
                <w:rFonts w:ascii="Arial" w:hAnsi="Arial"/>
                <w:b/>
                <w:i/>
                <w:color w:val="000000"/>
                <w:sz w:val="20"/>
                <w:u w:val="single"/>
                <w:shd w:val="clear" w:color="auto" w:fill="ffff00"/>
              </w:rPr>
              <w:t xml:space="preserve">python </w:t>
            </w:r>
            <w:r>
              <w:rPr>
                <w:rFonts w:ascii="Arial" w:hAnsi="Arial"/>
                <w:sz w:val="20"/>
              </w:rPr>
              <w:t xml:space="preserve">  #coding  #javascript  #rstats  #100daysofcode  #programming  #linux  #iot  #iiot  #bigdata  #gmaildown  #snapchatleaked  #roblox  #discord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Expendable Hacker</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24">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119</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...mail. com  https: //reviewserviceusa. com/product/buy - facebook - accounts/  #buyfacebookaccounts  #facebookaccounts  #facebook  #fb  #viral  #machinelearning  #datascience  #5g  #100daysofcode  # </w:t>
            </w:r>
            <w:r>
              <w:rPr>
                <w:rFonts w:ascii="Arial" w:hAnsi="Arial"/>
                <w:b/>
                <w:i/>
                <w:color w:val="000000"/>
                <w:sz w:val="20"/>
                <w:u w:val="single"/>
                <w:shd w:val="clear" w:color="auto" w:fill="ffff00"/>
              </w:rPr>
              <w:t xml:space="preserve">python </w:t>
            </w:r>
            <w:r>
              <w:rPr>
                <w:rFonts w:ascii="Arial" w:hAnsi="Arial"/>
                <w:sz w:val="20"/>
              </w:rPr>
              <w:t xml:space="preserve">  #cybersecurity  #bigdata  #ai  #iot  #deeplearning  #artificialintelligence  #nlp  #robots  #industry40  #tech  #javascript30&amp;quot;...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Review Service USA</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25">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120</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c++ mostly used in rn  #artificialintelligence  #ai  #ml  #datascience  #datascientists  #codenewbies  #tech  #deeplearning  #cybersecurity  # </w:t>
            </w:r>
            <w:r>
              <w:rPr>
                <w:rFonts w:ascii="Arial" w:hAnsi="Arial"/>
                <w:b/>
                <w:i/>
                <w:color w:val="000000"/>
                <w:sz w:val="20"/>
                <w:u w:val="single"/>
                <w:shd w:val="clear" w:color="auto" w:fill="ffff00"/>
              </w:rPr>
              <w:t xml:space="preserve">python </w:t>
            </w:r>
            <w:r>
              <w:rPr>
                <w:rFonts w:ascii="Arial" w:hAnsi="Arial"/>
                <w:sz w:val="20"/>
              </w:rPr>
              <w:t xml:space="preserve">  #coding  #javascript  #rstats  #100daysofcode  #programming  #linux  #lot  #llot  #bigdata,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Hire</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26">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121</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interesting fact .  .  .   #datamanagement  #dataanalyticstools  #rpa  #moderndata  #managedservices  #cloudmanaged  #moderndatasolution  #dataanalytics  #data  #machinelearning  #bigdata  #datavisualization  #artificialintelligence  # </w:t>
            </w:r>
            <w:r>
              <w:rPr>
                <w:rFonts w:ascii="Arial" w:hAnsi="Arial"/>
                <w:b/>
                <w:i/>
                <w:color w:val="000000"/>
                <w:sz w:val="20"/>
                <w:u w:val="single"/>
                <w:shd w:val="clear" w:color="auto" w:fill="ffff00"/>
              </w:rPr>
              <w:t xml:space="preserve">python </w:t>
            </w:r>
            <w:r>
              <w:rPr>
                <w:rFonts w:ascii="Arial" w:hAnsi="Arial"/>
                <w:sz w:val="20"/>
              </w:rPr>
              <w:t xml:space="preserve">  #analytics  #dataanalysis  #ai  #technology  #deeplearning  #programming  #database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Data Analytics 365</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27">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122</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...как анонимно передать файл в kali linux с anonx как анонимно передать файл в kali linux с anonxanonx — это скрипт bash и  </w:t>
            </w:r>
            <w:r>
              <w:rPr>
                <w:rFonts w:ascii="Arial" w:hAnsi="Arial"/>
                <w:b/>
                <w:i/>
                <w:color w:val="000000"/>
                <w:sz w:val="20"/>
                <w:u w:val="single"/>
                <w:shd w:val="clear" w:color="auto" w:fill="ffff00"/>
              </w:rPr>
              <w:t xml:space="preserve">python </w:t>
            </w:r>
            <w:r>
              <w:rPr>
                <w:rFonts w:ascii="Arial" w:hAnsi="Arial"/>
                <w:sz w:val="20"/>
              </w:rPr>
              <w:t xml:space="preserve"> для анонимного обмена файлами с использованием шифрования aes - 256 - cbc.  суть работы такова.  в начале тулза шифрует  (шифрование aes - 256 - cbc)  каталог,  после чего загружает его на сервер....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RUSSIANGATE</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28">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Telegram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123</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...viceusa. com/product/buy - negative - google - reviews/  #buygooglereviews  #googlereviews  #buynegativegooglereviews  #negativegooglereviews  #machinelearning  #datascience  #5g  #100daysofcode  # </w:t>
            </w:r>
            <w:r>
              <w:rPr>
                <w:rFonts w:ascii="Arial" w:hAnsi="Arial"/>
                <w:b/>
                <w:i/>
                <w:color w:val="000000"/>
                <w:sz w:val="20"/>
                <w:u w:val="single"/>
                <w:shd w:val="clear" w:color="auto" w:fill="ffff00"/>
              </w:rPr>
              <w:t xml:space="preserve">python </w:t>
            </w:r>
            <w:r>
              <w:rPr>
                <w:rFonts w:ascii="Arial" w:hAnsi="Arial"/>
                <w:sz w:val="20"/>
              </w:rPr>
              <w:t xml:space="preserve">  #cybersecurity  #bigdata  #ai  #iot  #deeplearning  #artificialintelligence  #nlp  #robots  #industry40  #tech  #devcommunity  #javascript23&amp;quot;...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Review Service USA</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29">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124</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having a  #stem career mentor can help you build a strong career! the nsdc invites  #data  #science students and professionals to join our  #mentorship program! boost your career development with the nsdc.  signup link in bio.   #stem  #computerscience  #bigdata  #ai  #ml  # </w:t>
            </w:r>
            <w:r>
              <w:rPr>
                <w:rFonts w:ascii="Arial" w:hAnsi="Arial"/>
                <w:b/>
                <w:i/>
                <w:color w:val="000000"/>
                <w:sz w:val="20"/>
                <w:u w:val="single"/>
                <w:shd w:val="clear" w:color="auto" w:fill="ffff00"/>
              </w:rPr>
              <w:t xml:space="preserve">python </w:t>
            </w:r>
            <w:r>
              <w:rPr>
                <w:rFonts w:ascii="Arial" w:hAnsi="Arial"/>
                <w:sz w:val="20"/>
              </w:rPr>
              <w:t xml:space="preserve">  #datavisualization  #analytics  #statistics  #math @datascicolumbia @westbigdatahub @sacnas @hacunews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NEBD Hub</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30">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125</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soo true️ .  .  .  .   #artificialintelligence  #ai  #machinelearning  #technology  #datascience  # </w:t>
            </w:r>
            <w:r>
              <w:rPr>
                <w:rFonts w:ascii="Arial" w:hAnsi="Arial"/>
                <w:b/>
                <w:i/>
                <w:color w:val="000000"/>
                <w:sz w:val="20"/>
                <w:u w:val="single"/>
                <w:shd w:val="clear" w:color="auto" w:fill="ffff00"/>
              </w:rPr>
              <w:t xml:space="preserve">python </w:t>
            </w:r>
            <w:r>
              <w:rPr>
                <w:rFonts w:ascii="Arial" w:hAnsi="Arial"/>
                <w:b/>
                <w:i/>
                <w:color w:val="000000"/>
                <w:sz w:val="20"/>
                <w:u w:val="single"/>
                <w:shd w:val="clear" w:color="auto" w:fill="ffff00"/>
              </w:rPr>
              <w:t xml:space="preserve">  #deeplearning  #programming  #tech  #robotics  #innovation  #bigdata  #coding  #iot  #computerscience  #data  #dataanalytics  #business  #engineering  #robot  #datascientist  #art  #software  #automation  #analytics  #ml  #pythonprogramming  #programmer  #digitaltransformation  #developer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Virtual Talk</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31">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126</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...https: //reviewserviceusa. com/product/buy - google - reviews  #buygooglereviews  #googlereviews  #google5starreviews  #buygoogle5starreviews  #machinelearning  #datascience  #5g  #100daysofcode  # </w:t>
            </w:r>
            <w:r>
              <w:rPr>
                <w:rFonts w:ascii="Arial" w:hAnsi="Arial"/>
                <w:b/>
                <w:i/>
                <w:color w:val="000000"/>
                <w:sz w:val="20"/>
                <w:u w:val="single"/>
                <w:shd w:val="clear" w:color="auto" w:fill="ffff00"/>
              </w:rPr>
              <w:t xml:space="preserve">python </w:t>
            </w:r>
            <w:r>
              <w:rPr>
                <w:rFonts w:ascii="Arial" w:hAnsi="Arial"/>
                <w:sz w:val="20"/>
              </w:rPr>
              <w:t xml:space="preserve">  #cybersecurity  #bigdata  #ai  #iot  #deeplearning  #artificialintelligence  #nlp  #robots  #industry40  #tech  #devcommunity  #javascript30&amp;quot;...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Review Service USA</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32">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127</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#hacker  #hacking  #hack  #coding  #tech  #cybersecurity  #programming  #technology  #linux  #security  #programmer  #hacked  #infosec  #kalilinux  #hackers  #coder  #malware  #iot  #java  # </w:t>
            </w:r>
            <w:r>
              <w:rPr>
                <w:rFonts w:ascii="Arial" w:hAnsi="Arial"/>
                <w:b/>
                <w:i/>
                <w:color w:val="000000"/>
                <w:sz w:val="20"/>
                <w:u w:val="single"/>
                <w:shd w:val="clear" w:color="auto" w:fill="ffff00"/>
              </w:rPr>
              <w:t xml:space="preserve">python </w:t>
            </w:r>
            <w:r>
              <w:rPr>
                <w:rFonts w:ascii="Arial" w:hAnsi="Arial"/>
                <w:sz w:val="20"/>
              </w:rPr>
              <w:t xml:space="preserve">  #computer  #code  #anonymous  #innovation  #cryptocurrency  #cyber  #privacy  #databreach  #bigdata  #art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Ethical Hackes || Hack Systems</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33">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128</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...rol the raspberry pi’s gpio pins remotely  -   https: //www. circuitbasics. com/how - to - control - the - raspberry - pi - gpio - using - ifttt/  #raspberrypi  #rpi  #raspberrypiprojects  #bash  # </w:t>
            </w:r>
            <w:r>
              <w:rPr>
                <w:rFonts w:ascii="Arial" w:hAnsi="Arial"/>
                <w:b/>
                <w:i/>
                <w:color w:val="000000"/>
                <w:sz w:val="20"/>
                <w:u w:val="single"/>
                <w:shd w:val="clear" w:color="auto" w:fill="ffff00"/>
              </w:rPr>
              <w:t xml:space="preserve">python </w:t>
            </w:r>
            <w:r>
              <w:rPr>
                <w:rFonts w:ascii="Arial" w:hAnsi="Arial"/>
                <w:sz w:val="20"/>
              </w:rPr>
              <w:t xml:space="preserve">  #c  #linux  #programming  #coding  #circuitbasics  #circuits  #maker  #make  #robots  #robotics  #iot  #diy  #diyelectronics  #electronics  #electronicsprojects  #stem  #tech  #gadgets  #engineer...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Circuit Basics</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34">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129</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...s: //smmserviceusa. com/product/buy - verified - paypal - accounts/  #buyverifiedpaypalaccounts  #buypaypalaccounts  #paypalaccounts  #paypal  #machinelearning  #datascience  #5g  #100daysofcode  # </w:t>
            </w:r>
            <w:r>
              <w:rPr>
                <w:rFonts w:ascii="Arial" w:hAnsi="Arial"/>
                <w:b/>
                <w:i/>
                <w:color w:val="000000"/>
                <w:sz w:val="20"/>
                <w:u w:val="single"/>
                <w:shd w:val="clear" w:color="auto" w:fill="ffff00"/>
              </w:rPr>
              <w:t xml:space="preserve">python </w:t>
            </w:r>
            <w:r>
              <w:rPr>
                <w:rFonts w:ascii="Arial" w:hAnsi="Arial"/>
                <w:sz w:val="20"/>
              </w:rPr>
              <w:t xml:space="preserve">  #cybersecurity  #bigdata  #ai  #iot  #deeplearning  #artificialintelligence  #nlp  #robots  #industry40  #tech  #javascript30&amp;quot; all kinds of website reviews,  social accounts and verified ban...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SMM Service USA</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35">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130</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7 laws of friendship  .  .  .  .  .  .  .  .   #artificialintelligence  #ai  #machinelearning  #technology  #datascience  # </w:t>
            </w:r>
            <w:r>
              <w:rPr>
                <w:rFonts w:ascii="Arial" w:hAnsi="Arial"/>
                <w:b/>
                <w:i/>
                <w:color w:val="000000"/>
                <w:sz w:val="20"/>
                <w:u w:val="single"/>
                <w:shd w:val="clear" w:color="auto" w:fill="ffff00"/>
              </w:rPr>
              <w:t xml:space="preserve">python </w:t>
            </w:r>
            <w:r>
              <w:rPr>
                <w:rFonts w:ascii="Arial" w:hAnsi="Arial"/>
                <w:sz w:val="20"/>
              </w:rPr>
              <w:t xml:space="preserve">  #deeplearning  #robotics  #innovation  #bigdata  #coding  #iot  #computerscience  #dataanalytics  #business  #engineering  #blockchaintechnology  #datascientist  #art  #software  #republicofsapien  #brandsapien  #programmer  #brandsapiens  #follow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Brand Sapien | Republic of sapien</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36">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131</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...we wish everyone a very happy friendship day ️ .  .  .  .  .  .  .  .  .   #artificialintelligence  #ai  #machinelearning  #technology  #datascience  # </w:t>
            </w:r>
            <w:r>
              <w:rPr>
                <w:rFonts w:ascii="Arial" w:hAnsi="Arial"/>
                <w:b/>
                <w:i/>
                <w:color w:val="000000"/>
                <w:sz w:val="20"/>
                <w:u w:val="single"/>
                <w:shd w:val="clear" w:color="auto" w:fill="ffff00"/>
              </w:rPr>
              <w:t xml:space="preserve">python </w:t>
            </w:r>
            <w:r>
              <w:rPr>
                <w:rFonts w:ascii="Arial" w:hAnsi="Arial"/>
                <w:sz w:val="20"/>
              </w:rPr>
              <w:t xml:space="preserve">  #deeplearning  #robotics  #innovation  #bigdata  #coding  #iot  #computerscience  #dataanalytics  #business  #engineering  #blockchaintechnology  #datascientist  #art  #software  #republicofsapie...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Brand Sapien | Republic of sapien</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37">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132</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remember it .  .  .  .  .  .  .   #artificialintelligence  #ai  #machinelearning  #technology  #datascience  # </w:t>
            </w:r>
            <w:r>
              <w:rPr>
                <w:rFonts w:ascii="Arial" w:hAnsi="Arial"/>
                <w:b/>
                <w:i/>
                <w:color w:val="000000"/>
                <w:sz w:val="20"/>
                <w:u w:val="single"/>
                <w:shd w:val="clear" w:color="auto" w:fill="ffff00"/>
              </w:rPr>
              <w:t xml:space="preserve">python </w:t>
            </w:r>
            <w:r>
              <w:rPr>
                <w:rFonts w:ascii="Arial" w:hAnsi="Arial"/>
                <w:sz w:val="20"/>
              </w:rPr>
              <w:t xml:space="preserve">  #deeplearning  #robotics  #innovation  #bigdata  #coding  #iot  #computerscience  #dataanalytics  #business  #engineering  #blockchaintechnology  #datascientist  #art  #software  #republicofsapien  #brandsapien  #programmer  #brandsapiens  #follow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Brand Sapien | Republic of sapien</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38">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133</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buy sitejabber reviews  https: //smmserviceusa. com/product/buy - sitejabber - reviews/  #buysitejabberreviews  #sitejabberreviews  #sitejabber  #machinelearning  #datascience  #5g  #100daysofcode  # </w:t>
            </w:r>
            <w:r>
              <w:rPr>
                <w:rFonts w:ascii="Arial" w:hAnsi="Arial"/>
                <w:b/>
                <w:i/>
                <w:color w:val="000000"/>
                <w:sz w:val="20"/>
                <w:u w:val="single"/>
                <w:shd w:val="clear" w:color="auto" w:fill="ffff00"/>
              </w:rPr>
              <w:t xml:space="preserve">python </w:t>
            </w:r>
            <w:r>
              <w:rPr>
                <w:rFonts w:ascii="Arial" w:hAnsi="Arial"/>
                <w:sz w:val="20"/>
              </w:rPr>
              <w:t xml:space="preserve">  #cybersecurity  #bigdata  #ai  #iot  #deeplearning  #artificialintelligence  #nlp  #robots  #industry40  #tech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SMM Service USA</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39">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134</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buy google 5 star reviews  https: //smmserviceusa. com/product/buy - google - 5star - reviews/  #buygooglereviews  #googlereviews  #google5starreviews  #buygoogle5starreviews  #machinelearning  #datascience  #5g  #100daysofcode  # </w:t>
            </w:r>
            <w:r>
              <w:rPr>
                <w:rFonts w:ascii="Arial" w:hAnsi="Arial"/>
                <w:b/>
                <w:i/>
                <w:color w:val="000000"/>
                <w:sz w:val="20"/>
                <w:u w:val="single"/>
                <w:shd w:val="clear" w:color="auto" w:fill="ffff00"/>
              </w:rPr>
              <w:t xml:space="preserve">python </w:t>
            </w:r>
            <w:r>
              <w:rPr>
                <w:rFonts w:ascii="Arial" w:hAnsi="Arial"/>
                <w:sz w:val="20"/>
              </w:rPr>
              <w:t xml:space="preserve">  #cybersecurity  #bigdata  #ai  #iot  #deeplearning  #artificialintelligence  #nlp  #robots  #industry40  #tech  #devcommunity  #javascript30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SMM Service USA</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40">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135</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...sals,  online courses,  · proctored exams,  • paper/article publication,  · accounting  &amp;amp; finance,  hrm and marketing,  • portfolio analysis,  · essay and report writing,  programming  (java,   </w:t>
            </w:r>
            <w:r>
              <w:rPr>
                <w:rFonts w:ascii="Arial" w:hAnsi="Arial"/>
                <w:b/>
                <w:i/>
                <w:color w:val="000000"/>
                <w:sz w:val="20"/>
                <w:u w:val="single"/>
                <w:shd w:val="clear" w:color="auto" w:fill="ffff00"/>
              </w:rPr>
              <w:t xml:space="preserve">python </w:t>
            </w:r>
            <w:r>
              <w:rPr>
                <w:rFonts w:ascii="Arial" w:hAnsi="Arial"/>
                <w:sz w:val="20"/>
              </w:rPr>
              <w:t xml:space="preserve">,  matlab)  • engineering and geography,  • chemistry and mathematics,  medical and healthcare,  • psychology and law,  • supply chain/risk management,  • plagiarism removal,  • paraphrasing and pr...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Ukassignmentshelper🇬🇧🇨🇰🇦🇺</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41">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FF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Нейтральная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Instagram</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136</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...еновые программисты типичный сисадмин techrocks | программирование и it новости itumor | программисты шутят да,  но / yes,  but инвест мемы будни одного эникейщика pylounge  -  программирование на  </w:t>
            </w:r>
            <w:r>
              <w:rPr>
                <w:rFonts w:ascii="Arial" w:hAnsi="Arial"/>
                <w:b/>
                <w:i/>
                <w:color w:val="000000"/>
                <w:sz w:val="20"/>
                <w:u w:val="single"/>
                <w:shd w:val="clear" w:color="auto" w:fill="ffff00"/>
              </w:rPr>
              <w:t xml:space="preserve">python </w:t>
            </w:r>
            <w:r>
              <w:rPr>
                <w:rFonts w:ascii="Arial" w:hAnsi="Arial"/>
                <w:sz w:val="20"/>
              </w:rPr>
              <w:t xml:space="preserve"> и всё о it n + 1 подслушано у программиста игроман это название сойдет психология valaybalalay какие - то информатические мемы макияж алик если что я  -  программист мистика низкого сорта счастлив...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Мошенники в интернете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42">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0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Негативная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137</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...еновые программисты типичный сисадмин techrocks | программирование и it новости itumor | программисты шутят да,  но / yes,  but инвест мемы будни одного эникейщика pylounge  -  программирование на  </w:t>
            </w:r>
            <w:r>
              <w:rPr>
                <w:rFonts w:ascii="Arial" w:hAnsi="Arial"/>
                <w:b/>
                <w:i/>
                <w:color w:val="000000"/>
                <w:sz w:val="20"/>
                <w:u w:val="single"/>
                <w:shd w:val="clear" w:color="auto" w:fill="ffff00"/>
              </w:rPr>
              <w:t xml:space="preserve">python </w:t>
            </w:r>
            <w:r>
              <w:rPr>
                <w:rFonts w:ascii="Arial" w:hAnsi="Arial"/>
                <w:sz w:val="20"/>
              </w:rPr>
              <w:t xml:space="preserve"> и всё о it n + 1 подслушано у программиста игроман это название сойдет психология valaybalalay какие - то информатические мемы макияж алик если что я  -  программист мистика низкого сорта счастлив...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Мошенники в интернете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43">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0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Негативная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138</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...еновые программисты типичный сисадмин techrocks | программирование и it новости itumor | программисты шутят да,  но / yes,  but инвест мемы будни одного эникейщика pylounge  -  программирование на  </w:t>
            </w:r>
            <w:r>
              <w:rPr>
                <w:rFonts w:ascii="Arial" w:hAnsi="Arial"/>
                <w:b/>
                <w:i/>
                <w:color w:val="000000"/>
                <w:sz w:val="20"/>
                <w:u w:val="single"/>
                <w:shd w:val="clear" w:color="auto" w:fill="ffff00"/>
              </w:rPr>
              <w:t xml:space="preserve">python </w:t>
            </w:r>
            <w:r>
              <w:rPr>
                <w:rFonts w:ascii="Arial" w:hAnsi="Arial"/>
                <w:sz w:val="20"/>
              </w:rPr>
              <w:t xml:space="preserve"> и всё о it n + 1 подслушано у программиста игроман это название сойдет психология valaybalalay какие - то информатические мемы макияж алик если что я  -  программист мистика низкого сорта счастлив...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Карамазин и кателин -бацилы всея интернета</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44">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0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Негативная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139</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...еновые программисты типичный сисадмин techrocks | программирование и it новости itumor | программисты шутят да,  но / yes,  but инвест мемы будни одного эникейщика pylounge  -  программирование на  </w:t>
            </w:r>
            <w:r>
              <w:rPr>
                <w:rFonts w:ascii="Arial" w:hAnsi="Arial"/>
                <w:b/>
                <w:i/>
                <w:color w:val="000000"/>
                <w:sz w:val="20"/>
                <w:u w:val="single"/>
                <w:shd w:val="clear" w:color="auto" w:fill="ffff00"/>
              </w:rPr>
              <w:t xml:space="preserve">python </w:t>
            </w:r>
            <w:r>
              <w:rPr>
                <w:rFonts w:ascii="Arial" w:hAnsi="Arial"/>
                <w:sz w:val="20"/>
              </w:rPr>
              <w:t xml:space="preserve"> и всё о it n + 1 подслушано у программиста игроман это название сойдет психология valaybalalay какие - то информатические мемы макияж алик если что я  -  программист мистика низкого сорта счастлив...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Помощь от программиста. Бесплатно</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45">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0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Негативная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140</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...еновые программисты типичный сисадмин techrocks | программирование и it новости itumor | программисты шутят да,  но / yes,  but инвест мемы будни одного эникейщика pylounge  -  программирование на  </w:t>
            </w:r>
            <w:r>
              <w:rPr>
                <w:rFonts w:ascii="Arial" w:hAnsi="Arial"/>
                <w:b/>
                <w:i/>
                <w:color w:val="000000"/>
                <w:sz w:val="20"/>
                <w:u w:val="single"/>
                <w:shd w:val="clear" w:color="auto" w:fill="ffff00"/>
              </w:rPr>
              <w:t xml:space="preserve">python </w:t>
            </w:r>
            <w:r>
              <w:rPr>
                <w:rFonts w:ascii="Arial" w:hAnsi="Arial"/>
                <w:sz w:val="20"/>
              </w:rPr>
              <w:t xml:space="preserve"> и всё о it n + 1 подслушано у программиста игроман это название сойдет психология valaybalalay какие - то информатические мемы макияж алик если что я  -  программист мистика низкого сорта счастлив...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мошенники</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46">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0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Негативная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141</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...еновые программисты типичный сисадмин techrocks | программирование и it новости itumor | программисты шутят да,  но / yes,  but инвест мемы будни одного эникейщика pylounge  -  программирование на  </w:t>
            </w:r>
            <w:r>
              <w:rPr>
                <w:rFonts w:ascii="Arial" w:hAnsi="Arial"/>
                <w:b/>
                <w:i/>
                <w:color w:val="000000"/>
                <w:sz w:val="20"/>
                <w:u w:val="single"/>
                <w:shd w:val="clear" w:color="auto" w:fill="ffff00"/>
              </w:rPr>
              <w:t xml:space="preserve">python </w:t>
            </w:r>
            <w:r>
              <w:rPr>
                <w:rFonts w:ascii="Arial" w:hAnsi="Arial"/>
                <w:sz w:val="20"/>
              </w:rPr>
              <w:t xml:space="preserve"> и всё о it n + 1 подслушано у программиста игроман это название сойдет психология valaybalalay какие - то информатические мемы макияж алик если что я  -  программист мистика низкого сорта счастлив...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Хабр Карьера</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47">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0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Негативная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142</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...еновые программисты типичный сисадмин techrocks | программирование и it новости itumor | программисты шутят да,  но / yes,  but инвест мемы будни одного эникейщика pylounge  -  программирование на  </w:t>
            </w:r>
            <w:r>
              <w:rPr>
                <w:rFonts w:ascii="Arial" w:hAnsi="Arial"/>
                <w:b/>
                <w:i/>
                <w:color w:val="000000"/>
                <w:sz w:val="20"/>
                <w:u w:val="single"/>
                <w:shd w:val="clear" w:color="auto" w:fill="ffff00"/>
              </w:rPr>
              <w:t xml:space="preserve">python </w:t>
            </w:r>
            <w:r>
              <w:rPr>
                <w:rFonts w:ascii="Arial" w:hAnsi="Arial"/>
                <w:sz w:val="20"/>
              </w:rPr>
              <w:t xml:space="preserve"> и всё о it n + 1 подслушано у программиста игроман это название сойдет психология valaybalalay какие - то информатические мемы макияж алик если что я  -  программист мистика низкого сорта счастлив...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Война с Украиной</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48">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0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Негативная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143</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...еновые программисты типичный сисадмин techrocks | программирование и it новости itumor | программисты шутят да,  но / yes,  but инвест мемы будни одного эникейщика pylounge  -  программирование на  </w:t>
            </w:r>
            <w:r>
              <w:rPr>
                <w:rFonts w:ascii="Arial" w:hAnsi="Arial"/>
                <w:b/>
                <w:i/>
                <w:color w:val="000000"/>
                <w:sz w:val="20"/>
                <w:u w:val="single"/>
                <w:shd w:val="clear" w:color="auto" w:fill="ffff00"/>
              </w:rPr>
              <w:t xml:space="preserve">python </w:t>
            </w:r>
            <w:r>
              <w:rPr>
                <w:rFonts w:ascii="Arial" w:hAnsi="Arial"/>
                <w:sz w:val="20"/>
              </w:rPr>
              <w:t xml:space="preserve"> и всё о it n + 1 подслушано у программиста игроман это название сойдет психология valaybalalay какие - то информатические мемы макияж алик если что я  -  программист мистика низкого сорта счастлив...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Меня взломали</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49">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0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Негативная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144</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...еновые программисты типичный сисадмин techrocks | программирование и it новости itumor | программисты шутят да,  но / yes,  but инвест мемы будни одного эникейщика pylounge  -  программирование на  </w:t>
            </w:r>
            <w:r>
              <w:rPr>
                <w:rFonts w:ascii="Arial" w:hAnsi="Arial"/>
                <w:b/>
                <w:i/>
                <w:color w:val="000000"/>
                <w:sz w:val="20"/>
                <w:u w:val="single"/>
                <w:shd w:val="clear" w:color="auto" w:fill="ffff00"/>
              </w:rPr>
              <w:t xml:space="preserve">python </w:t>
            </w:r>
            <w:r>
              <w:rPr>
                <w:rFonts w:ascii="Arial" w:hAnsi="Arial"/>
                <w:sz w:val="20"/>
              </w:rPr>
              <w:t xml:space="preserve"> и всё о it n + 1 подслушано у программиста игроман это название сойдет психология valaybalalay какие - то информатические мемы макияж алик если что я  -  программист мистика низкого сорта счастлив...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кателка закрой свои гештальты! дует!</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50">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0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Негативная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145</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...еновые программисты типичный сисадмин techrocks | программирование и it новости itumor | программисты шутят да,  но / yes,  but инвест мемы будни одного эникейщика pylounge  -  программирование на  </w:t>
            </w:r>
            <w:r>
              <w:rPr>
                <w:rFonts w:ascii="Arial" w:hAnsi="Arial"/>
                <w:b/>
                <w:i/>
                <w:color w:val="000000"/>
                <w:sz w:val="20"/>
                <w:u w:val="single"/>
                <w:shd w:val="clear" w:color="auto" w:fill="ffff00"/>
              </w:rPr>
              <w:t xml:space="preserve">python </w:t>
            </w:r>
            <w:r>
              <w:rPr>
                <w:rFonts w:ascii="Arial" w:hAnsi="Arial"/>
                <w:sz w:val="20"/>
              </w:rPr>
              <w:t xml:space="preserve"> и всё о it n + 1 подслушано у программиста игроман это название сойдет психология valaybalalay какие - то информатические мемы макияж алик если что я  -  программист мистика низкого сорта счастлив...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Java</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51">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0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Негативная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146</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...еновые программисты типичный сисадмин techrocks | программирование и it новости itumor | программисты шутят да,  но / yes,  but инвест мемы будни одного эникейщика pylounge  -  программирование на  </w:t>
            </w:r>
            <w:r>
              <w:rPr>
                <w:rFonts w:ascii="Arial" w:hAnsi="Arial"/>
                <w:b/>
                <w:i/>
                <w:color w:val="000000"/>
                <w:sz w:val="20"/>
                <w:u w:val="single"/>
                <w:shd w:val="clear" w:color="auto" w:fill="ffff00"/>
              </w:rPr>
              <w:t xml:space="preserve">python </w:t>
            </w:r>
            <w:r>
              <w:rPr>
                <w:rFonts w:ascii="Arial" w:hAnsi="Arial"/>
                <w:sz w:val="20"/>
              </w:rPr>
              <w:t xml:space="preserve"> и всё о it n + 1 подслушано у программиста игроман это название сойдет психология valaybalalay какие - то информатические мемы макияж алик если что я  -  программист мистика низкого сорта счастлив...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любченко,что делать не могу название придумать</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52">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0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Негативная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147</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...еновые программисты типичный сисадмин techrocks | программирование и it новости itumor | программисты шутят да,  но / yes,  but инвест мемы будни одного эникейщика pylounge  -  программирование на  </w:t>
            </w:r>
            <w:r>
              <w:rPr>
                <w:rFonts w:ascii="Arial" w:hAnsi="Arial"/>
                <w:b/>
                <w:i/>
                <w:color w:val="000000"/>
                <w:sz w:val="20"/>
                <w:u w:val="single"/>
                <w:shd w:val="clear" w:color="auto" w:fill="ffff00"/>
              </w:rPr>
              <w:t xml:space="preserve">python </w:t>
            </w:r>
            <w:r>
              <w:rPr>
                <w:rFonts w:ascii="Arial" w:hAnsi="Arial"/>
                <w:sz w:val="20"/>
              </w:rPr>
              <w:t xml:space="preserve"> и всё о it n + 1 подслушано у программиста игроман это название сойдет психология valaybalalay какие - то информатические мемы макияж алик если что я  -  программист мистика низкого сорта счастлив...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pediki ebanye</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53">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0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Негативная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148</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...еновые программисты типичный сисадмин techrocks | программирование и it новости itumor | программисты шутят да,  но / yes,  but инвест мемы будни одного эникейщика pylounge  -  программирование на  </w:t>
            </w:r>
            <w:r>
              <w:rPr>
                <w:rFonts w:ascii="Arial" w:hAnsi="Arial"/>
                <w:b/>
                <w:i/>
                <w:color w:val="000000"/>
                <w:sz w:val="20"/>
                <w:u w:val="single"/>
                <w:shd w:val="clear" w:color="auto" w:fill="ffff00"/>
              </w:rPr>
              <w:t xml:space="preserve">python </w:t>
            </w:r>
            <w:r>
              <w:rPr>
                <w:rFonts w:ascii="Arial" w:hAnsi="Arial"/>
                <w:sz w:val="20"/>
              </w:rPr>
              <w:t xml:space="preserve"> и всё о it n + 1 подслушано у программиста игроман это название сойдет психология valaybalalay какие - то информатические мемы макияж алик если что я  -  программист мистика низкого сорта счастлив...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Жирная лысая свинота</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54">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0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Негативная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149</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...еновые программисты типичный сисадмин techrocks | программирование и it новости itumor | программисты шутят да,  но / yes,  but инвест мемы будни одного эникейщика pylounge  -  программирование на  </w:t>
            </w:r>
            <w:r>
              <w:rPr>
                <w:rFonts w:ascii="Arial" w:hAnsi="Arial"/>
                <w:b/>
                <w:i/>
                <w:color w:val="000000"/>
                <w:sz w:val="20"/>
                <w:u w:val="single"/>
                <w:shd w:val="clear" w:color="auto" w:fill="ffff00"/>
              </w:rPr>
              <w:t xml:space="preserve">python </w:t>
            </w:r>
            <w:r>
              <w:rPr>
                <w:rFonts w:ascii="Arial" w:hAnsi="Arial"/>
                <w:sz w:val="20"/>
              </w:rPr>
              <w:t xml:space="preserve"> и всё о it n + 1 подслушано у программиста игроман это название сойдет психология valaybalalay какие - то информатические мемы макияж алик если что я  -  программист мистика низкого сорта счастлив...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лошадь прожевальского</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55">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0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Негативная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150</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...еновые программисты типичный сисадмин techrocks | программирование и it новости itumor | программисты шутят да,  но / yes,  but инвест мемы будни одного эникейщика pylounge  -  программирование на  </w:t>
            </w:r>
            <w:r>
              <w:rPr>
                <w:rFonts w:ascii="Arial" w:hAnsi="Arial"/>
                <w:b/>
                <w:i/>
                <w:color w:val="000000"/>
                <w:sz w:val="20"/>
                <w:u w:val="single"/>
                <w:shd w:val="clear" w:color="auto" w:fill="ffff00"/>
              </w:rPr>
              <w:t xml:space="preserve">python </w:t>
            </w:r>
            <w:r>
              <w:rPr>
                <w:rFonts w:ascii="Arial" w:hAnsi="Arial"/>
                <w:sz w:val="20"/>
              </w:rPr>
              <w:t xml:space="preserve"> и всё о it n + 1 подслушано у программиста игроман это название сойдет психология valaybalalay какие - то информатические мемы макияж алик если что я  -  программист мистика низкого сорта счастлив...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Полиция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56">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0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Негативная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151</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...еновые программисты типичный сисадмин techrocks | программирование и it новости itumor | программисты шутят да,  но / yes,  but инвест мемы будни одного эникейщика pylounge  -  программирование на  </w:t>
            </w:r>
            <w:r>
              <w:rPr>
                <w:rFonts w:ascii="Arial" w:hAnsi="Arial"/>
                <w:b/>
                <w:i/>
                <w:color w:val="000000"/>
                <w:sz w:val="20"/>
                <w:u w:val="single"/>
                <w:shd w:val="clear" w:color="auto" w:fill="ffff00"/>
              </w:rPr>
              <w:t xml:space="preserve">python </w:t>
            </w:r>
            <w:r>
              <w:rPr>
                <w:rFonts w:ascii="Arial" w:hAnsi="Arial"/>
                <w:sz w:val="20"/>
              </w:rPr>
              <w:t xml:space="preserve"> и всё о it n + 1 подслушано у программиста игроман это название сойдет психология valaybalalay какие - то информатические мемы макияж алик если что я  -  программист мистика низкого сорта счастлив...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Типичный математик</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57">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0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Негативная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152</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...еновые программисты типичный сисадмин techrocks | программирование и it новости itumor | программисты шутят да,  но / yes,  but инвест мемы будни одного эникейщика pylounge  -  программирование на  </w:t>
            </w:r>
            <w:r>
              <w:rPr>
                <w:rFonts w:ascii="Arial" w:hAnsi="Arial"/>
                <w:b/>
                <w:i/>
                <w:color w:val="000000"/>
                <w:sz w:val="20"/>
                <w:u w:val="single"/>
                <w:shd w:val="clear" w:color="auto" w:fill="ffff00"/>
              </w:rPr>
              <w:t xml:space="preserve">python </w:t>
            </w:r>
            <w:r>
              <w:rPr>
                <w:rFonts w:ascii="Arial" w:hAnsi="Arial"/>
                <w:sz w:val="20"/>
              </w:rPr>
              <w:t xml:space="preserve"> и всё о it n + 1 подслушано у программиста игроман это название сойдет психология valaybalalay какие - то информатические мемы макияж алик если что я  -  программист мистика низкого сорта счастлив...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А мы тут людей едим</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58">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0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Негативная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153</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...еновые программисты типичный сисадмин techrocks | программирование и it новости itumor | программисты шутят да,  но / yes,  but инвест мемы будни одного эникейщика pylounge  -  программирование на  </w:t>
            </w:r>
            <w:r>
              <w:rPr>
                <w:rFonts w:ascii="Arial" w:hAnsi="Arial"/>
                <w:b/>
                <w:i/>
                <w:color w:val="000000"/>
                <w:sz w:val="20"/>
                <w:u w:val="single"/>
                <w:shd w:val="clear" w:color="auto" w:fill="ffff00"/>
              </w:rPr>
              <w:t xml:space="preserve">python </w:t>
            </w:r>
            <w:r>
              <w:rPr>
                <w:rFonts w:ascii="Arial" w:hAnsi="Arial"/>
                <w:sz w:val="20"/>
              </w:rPr>
              <w:t xml:space="preserve"> и всё о it n + 1 подслушано у программиста игроман это название сойдет психология valaybalalay какие - то информатические мемы макияж алик если что я  -  программист мистика низкого сорта счастлив...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Tatyana Osipova</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59">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0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Негативная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154</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...еновые программисты типичный сисадмин techrocks | программирование и it новости itumor | программисты шутят да,  но / yes,  but инвест мемы будни одного эникейщика pylounge  -  программирование на  </w:t>
            </w:r>
            <w:r>
              <w:rPr>
                <w:rFonts w:ascii="Arial" w:hAnsi="Arial"/>
                <w:b/>
                <w:i/>
                <w:color w:val="000000"/>
                <w:sz w:val="20"/>
                <w:u w:val="single"/>
                <w:shd w:val="clear" w:color="auto" w:fill="ffff00"/>
              </w:rPr>
              <w:t xml:space="preserve">python </w:t>
            </w:r>
            <w:r>
              <w:rPr>
                <w:rFonts w:ascii="Arial" w:hAnsi="Arial"/>
                <w:sz w:val="20"/>
              </w:rPr>
              <w:t xml:space="preserve"> и всё о it n + 1 подслушано у программиста игроман это название сойдет психология valaybalalay какие - то информатические мемы макияж алик если что я  -  программист мистика низкого сорта счастлив...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Tatyana Osipova</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60">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0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Негативная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155</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...еновые программисты типичный сисадмин techrocks | программирование и it новости itumor | программисты шутят да,  но / yes,  but инвест мемы будни одного эникейщика pylounge  -  программирование на  </w:t>
            </w:r>
            <w:r>
              <w:rPr>
                <w:rFonts w:ascii="Arial" w:hAnsi="Arial"/>
                <w:b/>
                <w:i/>
                <w:color w:val="000000"/>
                <w:sz w:val="20"/>
                <w:u w:val="single"/>
                <w:shd w:val="clear" w:color="auto" w:fill="ffff00"/>
              </w:rPr>
              <w:t xml:space="preserve">python </w:t>
            </w:r>
            <w:r>
              <w:rPr>
                <w:rFonts w:ascii="Arial" w:hAnsi="Arial"/>
                <w:sz w:val="20"/>
              </w:rPr>
              <w:t xml:space="preserve"> и всё о it n + 1 подслушано у программиста игроман это название сойдет психология valaybalalay какие - то информатические мемы макияж алик если что я  -  программист мистика низкого сорта счастлив...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АНТИРИСОВАЧ/мемарсенал/МЕМЕСМИКС/АНТИВЗЛОМ</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61">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0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Негативная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r>
        <w:trPr/>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szCs w:val="20"/>
              </w:rPr>
              <w:t xml:space="preserve">156</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sz w:val="20"/>
              </w:rPr>
              <w:t xml:space="preserve">...еновые программисты типичный сисадмин techrocks | программирование и it новости itumor | программисты шутят да,  но / yes,  but инвест мемы будни одного эникейщика pylounge  -  программирование на  </w:t>
            </w:r>
            <w:r>
              <w:rPr>
                <w:rFonts w:ascii="Arial" w:hAnsi="Arial"/>
                <w:b/>
                <w:i/>
                <w:color w:val="000000"/>
                <w:sz w:val="20"/>
                <w:u w:val="single"/>
                <w:shd w:val="clear" w:color="auto" w:fill="ffff00"/>
              </w:rPr>
              <w:t xml:space="preserve">python </w:t>
            </w:r>
            <w:r>
              <w:rPr>
                <w:rFonts w:ascii="Arial" w:hAnsi="Arial"/>
                <w:sz w:val="20"/>
              </w:rPr>
              <w:t xml:space="preserve"> и всё о it n + 1 подслушано у программиста игроман это название сойдет психология valaybalalay какие - то информатические мемы макияж алик если что я  -  программист мистика низкого сорта счастлив... </w:t>
            </w:r>
          </w:p>
          <w:p>
            <w:pPr>
              <w:pStyle w:val="Style19"/>
              <w:widowControl w:val="false"/>
              <w:suppressLineNumbers/>
              <w:bidi w:val="0"/>
              <w:spacing w:lineRule="auto" w:line="240" w:before="0" w:after="0"/>
              <w:jc w:val="center"/>
              <w:rPr>
                <w:sz w:val="20"/>
                <w:szCs w:val="20"/>
              </w:rPr>
            </w:pPr>
            <w:r>
              <w:rPr>
                <w:rFonts w:ascii="Arial" w:hAnsi="Arial"/>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06-08-2023</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АНТИРИСОВАЧ/мемарсенал/МЕМЕСМИКС/АНТИВЗЛОМ</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hyperlink r:id="rId162">
              <w:r>
                <w:rPr>
                  <w:color w:val="#0000FF"/>
                </w:rPr>
                <w:t>Cілтеме</w:t>
              </w:r>
            </w:hyperlink>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shd w:fill="#FF0000"/>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Негативная</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c>
          <w:tcPr>
            <w:tcW w:w="4883" w:type="dxa"/>
            <w:tcBorders/>
            <w:vAlign w:val="center"/>
          </w:tcPr>
          <w:p>
            <w:pPr>
              <w:pStyle w:val="Style19"/>
              <w:widowControl w:val="false"/>
              <w:suppressLineNumbers/>
              <w:bidi w:val="0"/>
              <w:spacing w:lineRule="auto" w:line="240" w:before="0" w:after="0"/>
              <w:jc w:val="center"/>
              <w:rPr>
                <w:sz w:val="20"/>
                <w:szCs w:val="20"/>
              </w:rPr>
            </w:pPr>
            <w:r>
              <w:rPr>
                <w:rFonts w:ascii="Arial" w:hAnsi="Arial"/>
                <w:color w:val="000000"/>
                <w:sz w:val="20"/>
                <w:szCs w:val="20"/>
              </w:rPr>
              <w:t xml:space="preserve">Вконтакте</w:t>
            </w:r>
          </w:p>
          <w:p>
            <w:pPr>
              <w:pStyle w:val="Style19"/>
              <w:widowControl w:val="false"/>
              <w:suppressLineNumbers/>
              <w:bidi w:val="0"/>
              <w:spacing w:lineRule="auto" w:line="240" w:before="0" w:after="0"/>
              <w:jc w:val="center"/>
              <w:rPr>
                <w:sz w:val="20"/>
                <w:szCs w:val="20"/>
              </w:rPr>
            </w:pPr>
            <w:r>
              <w:rPr>
                <w:rFonts w:ascii="Arial" w:hAnsi="Arial"/>
                <w:color w:val="000000"/>
                <w:sz w:val="20"/>
                <w:szCs w:val="20"/>
              </w:rPr>
            </w:r>
          </w:p>
        </w:tc>
      </w:tr>
    </w:tbl>
    <w:p>
      <w:pPr>
        <w:pStyle w:val="Style19"/>
        <w:widowControl w:val="false"/>
        <w:suppressLineNumbers/>
        <w:bidi w:val="0"/>
        <w:spacing w:lineRule="auto" w:line="276" w:before="0" w:after="200"/>
        <w:jc w:val="left"/>
        <w:rPr>
          <w:sz w:val="20"/>
          <w:szCs w:val="20"/>
        </w:rPr>
      </w:pPr>
      <w:r>
        <w:rPr>
          <w:sz w:val="20"/>
          <w:szCs w:val="20"/>
        </w:rPr>
        <w:t xml:space="preserve"/>
      </w:r>
    </w:p>
    <w:p>
      <w:pPr>
        <w:pStyle w:val="Style19"/>
        <w:widowControl w:val="false"/>
        <w:suppressLineNumbers/>
        <w:bidi w:val="0"/>
        <w:spacing w:lineRule="auto" w:line="276" w:before="0" w:after="200"/>
        <w:jc w:val="left"/>
        <w:rPr>
          <w:rFonts w:ascii="Arial" w:hAnsi="Arial"/>
          <w:sz w:val="20"/>
          <w:szCs w:val="20"/>
        </w:rPr>
      </w:pPr>
      <w:r>
        <w:rPr>
          <w:rFonts w:ascii="Arial" w:hAnsi="Arial"/>
          <w:sz w:val="20"/>
          <w:szCs w:val="20"/>
        </w:rPr>
      </w:r>
    </w:p>
    <w:p>
      <w:pPr>
        <w:pStyle w:val="Style19"/>
        <w:widowControl w:val="false"/>
        <w:suppressLineNumbers/>
        <w:bidi w:val="0"/>
        <w:spacing w:lineRule="auto" w:line="276" w:before="0" w:after="200"/>
        <w:jc w:val="left"/>
        <w:rPr>
          <w:sz w:val="20"/>
          <w:szCs w:val="20"/>
        </w:rPr>
      </w:pPr>
      <w:r>
        <w:rPr/>
      </w:r>
    </w:p>
    <w:sectPr>
      <w:type w:val="nextPage"/>
      <w:pgSz w:orient="landscape" w:w="15840" w:h="122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val="365F91" w:themeColor="accent1" w:themeShade="bf"/>
      <w:sz w:val="28"/>
      <w:szCs w:val="28"/>
    </w:rPr>
  </w:style>
  <w:style w:type="paragraph" w:styleId="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6"/>
      <w:szCs w:val="26"/>
    </w:rPr>
  </w:style>
  <w:style w:type="paragraph" w:styleId="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val="4F81BD" w:themeColor="accent1"/>
    </w:rPr>
  </w:style>
  <w:style w:type="paragraph" w:styleId="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val="4F81BD" w:themeColor="accent1"/>
    </w:rPr>
  </w:style>
  <w:style w:type="paragraph" w:styleId="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val="243F60" w:themeColor="accent1" w:themeShade="7f"/>
    </w:rPr>
  </w:style>
  <w:style w:type="paragraph" w:styleId="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val="243F60" w:themeColor="accent1" w:themeShade="7f"/>
    </w:rPr>
  </w:style>
  <w:style w:type="paragraph" w:styleId="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val="404040" w:themeColor="text1" w:themeTint="bf"/>
    </w:rPr>
  </w:style>
  <w:style w:type="paragraph" w:styleId="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val="4F81BD" w:themeColor="accent1"/>
      <w:sz w:val="20"/>
      <w:szCs w:val="20"/>
    </w:rPr>
  </w:style>
  <w:style w:type="paragraph" w:styleId="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uiPriority w:val="99"/>
    <w:qFormat/>
    <w:rsid w:val="00e618bf"/>
    <w:rPr/>
  </w:style>
  <w:style w:type="character" w:styleId="FooterChar" w:customStyle="1">
    <w:name w:val="Footer Char"/>
    <w:basedOn w:val="DefaultParagraphFont"/>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c693f"/>
    <w:rPr>
      <w:rFonts w:ascii="Calibri" w:hAnsi="Calibri"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uiPriority w:val="9"/>
    <w:qFormat/>
    <w:rsid w:val="00fc693f"/>
    <w:rPr>
      <w:rFonts w:ascii="Calibri" w:hAnsi="Calibri"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uiPriority w:val="9"/>
    <w:qFormat/>
    <w:rsid w:val="00fc693f"/>
    <w:rPr>
      <w:rFonts w:ascii="Calibri" w:hAnsi="Calibri" w:eastAsia="" w:cs="" w:asciiTheme="majorHAnsi" w:cstheme="majorBidi" w:eastAsiaTheme="majorEastAsia" w:hAnsiTheme="majorHAnsi"/>
      <w:b/>
      <w:bCs/>
      <w:color w:val="4F81BD" w:themeColor="accent1"/>
    </w:rPr>
  </w:style>
  <w:style w:type="character" w:styleId="TitleChar" w:customStyle="1">
    <w:name w:val="Title Char"/>
    <w:basedOn w:val="DefaultParagraphFont"/>
    <w:uiPriority w:val="10"/>
    <w:qFormat/>
    <w:rsid w:val="00fc693f"/>
    <w:rPr>
      <w:rFonts w:ascii="Calibri" w:hAnsi="Calibri" w:eastAsia=""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uiPriority w:val="11"/>
    <w:qFormat/>
    <w:rsid w:val="00fc693f"/>
    <w:rPr>
      <w:rFonts w:ascii="Calibri" w:hAnsi="Calibri" w:eastAsia=""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uiPriority w:val="9"/>
    <w:semiHidden/>
    <w:qFormat/>
    <w:rsid w:val="00fc693f"/>
    <w:rPr>
      <w:rFonts w:ascii="Calibri" w:hAnsi="Calibri" w:eastAsia="" w:cs="" w:asciiTheme="majorHAnsi" w:cstheme="majorBidi" w:eastAsiaTheme="majorEastAsia" w:hAnsiTheme="majorHAnsi"/>
      <w:b/>
      <w:bCs/>
      <w:i/>
      <w:iCs/>
      <w:color w:val="4F81BD" w:themeColor="accent1"/>
    </w:rPr>
  </w:style>
  <w:style w:type="character" w:styleId="Heading5Char" w:customStyle="1">
    <w:name w:val="Heading 5 Char"/>
    <w:basedOn w:val="DefaultParagraphFont"/>
    <w:uiPriority w:val="9"/>
    <w:semiHidden/>
    <w:qFormat/>
    <w:rsid w:val="00fc693f"/>
    <w:rPr>
      <w:rFonts w:ascii="Calibri" w:hAnsi="Calibri"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uiPriority w:val="9"/>
    <w:semiHidden/>
    <w:qFormat/>
    <w:rsid w:val="00fc693f"/>
    <w:rPr>
      <w:rFonts w:ascii="Calibri" w:hAnsi="Calibri"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uiPriority w:val="9"/>
    <w:semiHidden/>
    <w:qFormat/>
    <w:rsid w:val="00fc693f"/>
    <w:rPr>
      <w:rFonts w:ascii="Calibri" w:hAnsi="Calibri"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uiPriority w:val="9"/>
    <w:semiHidden/>
    <w:qFormat/>
    <w:rsid w:val="00fc693f"/>
    <w:rPr>
      <w:rFonts w:ascii="Calibri" w:hAnsi="Calibri" w:eastAsia=""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uiPriority w:val="9"/>
    <w:semiHidden/>
    <w:qFormat/>
    <w:rsid w:val="00fc693f"/>
    <w:rPr>
      <w:rFonts w:ascii="Calibri" w:hAnsi="Calibri" w:eastAsia=""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Style5">
    <w:name w:val="Выделение"/>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Style6">
    <w:name w:val="Интернет-ссылка"/>
    <w:rPr>
      <w:color w:val="000080"/>
      <w:u w:val="single"/>
    </w:rPr>
  </w:style>
  <w:style w:type="paragraph" w:styleId="Style7">
    <w:name w:val="Заголовок"/>
    <w:basedOn w:val="Normal"/>
    <w:next w:val="Style8"/>
    <w:qFormat/>
    <w:pPr>
      <w:keepNext w:val="true"/>
      <w:spacing w:before="240" w:after="120"/>
    </w:pPr>
    <w:rPr>
      <w:rFonts w:ascii="Liberation Sans" w:hAnsi="Liberation Sans" w:eastAsia="Noto Sans CJK SC" w:cs="Lohit Devanagari"/>
      <w:sz w:val="28"/>
      <w:szCs w:val="28"/>
    </w:rPr>
  </w:style>
  <w:style w:type="paragraph" w:styleId="Style8">
    <w:name w:val="Body Text"/>
    <w:basedOn w:val="Normal"/>
    <w:link w:val="BodyTextChar"/>
    <w:uiPriority w:val="99"/>
    <w:unhideWhenUsed/>
    <w:rsid w:val="00aa1d8d"/>
    <w:pPr>
      <w:spacing w:before="0" w:after="120"/>
    </w:pPr>
    <w:rPr/>
  </w:style>
  <w:style w:type="paragraph" w:styleId="Style9">
    <w:name w:val="List"/>
    <w:basedOn w:val="Normal"/>
    <w:uiPriority w:val="99"/>
    <w:unhideWhenUsed/>
    <w:rsid w:val="00aa1d8d"/>
    <w:pPr>
      <w:spacing w:before="0" w:after="200"/>
      <w:ind w:left="360" w:hanging="360"/>
      <w:contextualSpacing/>
    </w:pPr>
    <w:rPr/>
  </w:style>
  <w:style w:type="paragraph" w:styleId="Style10">
    <w:name w:val="Caption"/>
    <w:basedOn w:val="Normal"/>
    <w:qFormat/>
    <w:pPr>
      <w:suppressLineNumbers/>
      <w:spacing w:before="120" w:after="120"/>
    </w:pPr>
    <w:rPr>
      <w:rFonts w:cs="Lohit Devanagari"/>
      <w:i/>
      <w:iCs/>
      <w:sz w:val="24"/>
      <w:szCs w:val="24"/>
    </w:rPr>
  </w:style>
  <w:style w:type="paragraph" w:styleId="Style11">
    <w:name w:val="Указатель"/>
    <w:basedOn w:val="Normal"/>
    <w:qFormat/>
    <w:pPr>
      <w:suppressLineNumbers/>
    </w:pPr>
    <w:rPr>
      <w:rFonts w:cs="Lohit Devanagari"/>
    </w:rPr>
  </w:style>
  <w:style w:type="paragraph" w:styleId="Style12">
    <w:name w:val="Колонтитул"/>
    <w:basedOn w:val="Normal"/>
    <w:qFormat/>
    <w:pPr/>
    <w:rPr/>
  </w:style>
  <w:style w:type="paragraph" w:styleId="Style13">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Style14">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Style15">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 w:cs="" w:asciiTheme="majorHAnsi" w:cstheme="majorBidi" w:eastAsiaTheme="majorEastAsia" w:hAnsiTheme="majorHAnsi"/>
      <w:color w:val="17365D" w:themeColor="text2" w:themeShade="bf"/>
      <w:spacing w:val="5"/>
      <w:kern w:val="2"/>
      <w:sz w:val="52"/>
      <w:szCs w:val="52"/>
    </w:rPr>
  </w:style>
  <w:style w:type="paragraph" w:styleId="Style16">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Style17">
    <w:name w:val="Index Heading"/>
    <w:basedOn w:val="Style7"/>
    <w:pPr/>
    <w:rPr/>
  </w:style>
  <w:style w:type="paragraph" w:styleId="Style18">
    <w:name w:val="TOC Heading"/>
    <w:basedOn w:val="1"/>
    <w:next w:val="Normal"/>
    <w:uiPriority w:val="39"/>
    <w:semiHidden/>
    <w:unhideWhenUsed/>
    <w:qFormat/>
    <w:rsid w:val="00fc693f"/>
    <w:pPr>
      <w:outlineLvl w:val="9"/>
    </w:pPr>
    <w:rPr/>
  </w:style>
  <w:style w:type="paragraph" w:styleId="Style19">
    <w:name w:val="Содержимое таблицы"/>
    <w:basedOn w:val="Normal"/>
    <w:qFormat/>
    <w:pPr>
      <w:widowControl w:val="false"/>
      <w:suppressLineNumbers/>
    </w:pPr>
    <w:rPr/>
  </w:style>
  <w:style w:type="paragraph" w:styleId="Style20">
    <w:name w:val="Заголовок таблицы"/>
    <w:basedOn w:val="Style19"/>
    <w:qFormat/>
    <w:pPr>
      <w:suppressLineNumbers/>
      <w:jc w:val="center"/>
    </w:pPr>
    <w:rPr>
      <w:b/>
      <w:bCs/>
    </w:rPr>
  </w:style>
  <w:style w:type="paragraph" w:styleId="Style21">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hyperlink" Target="https://t.me/relocationuzit/170706" TargetMode="External"/><Relationship Id="rId8" Type="http://schemas.openxmlformats.org/officeDocument/2006/relationships/hyperlink" Target="http://vk.com/wall-216227734_112" TargetMode="External"/><Relationship Id="rId9" Type="http://schemas.openxmlformats.org/officeDocument/2006/relationships/hyperlink" Target="https://t.me/relocationuzit/170699" TargetMode="External"/><Relationship Id="rId10" Type="http://schemas.openxmlformats.org/officeDocument/2006/relationships/hyperlink" Target="https://t.me/relocationuzit/170698" TargetMode="External"/><Relationship Id="rId11" Type="http://schemas.openxmlformats.org/officeDocument/2006/relationships/hyperlink" Target="https://www.facebook.com/3469857143288647" TargetMode="External"/><Relationship Id="rId12" Type="http://schemas.openxmlformats.org/officeDocument/2006/relationships/hyperlink" Target="https://vk.com/wall-162525421_56724" TargetMode="External"/><Relationship Id="rId13" Type="http://schemas.openxmlformats.org/officeDocument/2006/relationships/hyperlink" Target="http://vk.com/wall-221543788_21" TargetMode="External"/><Relationship Id="rId14" Type="http://schemas.openxmlformats.org/officeDocument/2006/relationships/hyperlink" Target="http://vk.com/wall-220160786_26" TargetMode="External"/><Relationship Id="rId15" Type="http://schemas.openxmlformats.org/officeDocument/2006/relationships/hyperlink" Target="http://vk.com/wall-220156116_26" TargetMode="External"/><Relationship Id="rId16" Type="http://schemas.openxmlformats.org/officeDocument/2006/relationships/hyperlink" Target="http://vk.com/wall-211792828_697" TargetMode="External"/><Relationship Id="rId17" Type="http://schemas.openxmlformats.org/officeDocument/2006/relationships/hyperlink" Target="https://vk.com/wall-153949976_465962" TargetMode="External"/><Relationship Id="rId18" Type="http://schemas.openxmlformats.org/officeDocument/2006/relationships/hyperlink" Target="http://vk.com/wall-221543788_20" TargetMode="External"/><Relationship Id="rId19" Type="http://schemas.openxmlformats.org/officeDocument/2006/relationships/hyperlink" Target="http://vk.com/wall-220157206_25" TargetMode="External"/><Relationship Id="rId20" Type="http://schemas.openxmlformats.org/officeDocument/2006/relationships/hyperlink" Target="https://www.facebook.com/244707878502236" TargetMode="External"/><Relationship Id="rId21" Type="http://schemas.openxmlformats.org/officeDocument/2006/relationships/hyperlink" Target="http://vk.com/wall-221560872_15" TargetMode="External"/><Relationship Id="rId22" Type="http://schemas.openxmlformats.org/officeDocument/2006/relationships/hyperlink" Target="http://vk.com/wall-220157206_24" TargetMode="External"/><Relationship Id="rId23" Type="http://schemas.openxmlformats.org/officeDocument/2006/relationships/hyperlink" Target="http://vk.com/wall-220156628_24" TargetMode="External"/><Relationship Id="rId24" Type="http://schemas.openxmlformats.org/officeDocument/2006/relationships/hyperlink" Target="http://vk.com/wall-211792828_695" TargetMode="External"/><Relationship Id="rId25" Type="http://schemas.openxmlformats.org/officeDocument/2006/relationships/hyperlink" Target="https://www.facebook.com/6828793330476009" TargetMode="External"/><Relationship Id="rId26" Type="http://schemas.openxmlformats.org/officeDocument/2006/relationships/hyperlink" Target="https://t.me/gleb_dgiglov/108394" TargetMode="External"/><Relationship Id="rId27" Type="http://schemas.openxmlformats.org/officeDocument/2006/relationships/hyperlink" Target="https://www.instagram.com/p/CvnMVCvPO85/" TargetMode="External"/><Relationship Id="rId28" Type="http://schemas.openxmlformats.org/officeDocument/2006/relationships/hyperlink" Target="https://www.facebook.com/3554600324804450" TargetMode="External"/><Relationship Id="rId29" Type="http://schemas.openxmlformats.org/officeDocument/2006/relationships/hyperlink" Target="https://www.facebook.com/6354971721288682" TargetMode="External"/><Relationship Id="rId30" Type="http://schemas.openxmlformats.org/officeDocument/2006/relationships/hyperlink" Target="https://www.facebook.com/9718832208190612" TargetMode="External"/><Relationship Id="rId31" Type="http://schemas.openxmlformats.org/officeDocument/2006/relationships/hyperlink" Target="https://www.facebook.com/6753613541325614" TargetMode="External"/><Relationship Id="rId32" Type="http://schemas.openxmlformats.org/officeDocument/2006/relationships/hyperlink" Target="https://www.facebook.com/6387678021281630" TargetMode="External"/><Relationship Id="rId33" Type="http://schemas.openxmlformats.org/officeDocument/2006/relationships/hyperlink" Target="https://www.facebook.com/3518521205073789" TargetMode="External"/><Relationship Id="rId34" Type="http://schemas.openxmlformats.org/officeDocument/2006/relationships/hyperlink" Target="https://www.facebook.com/9777645738977178" TargetMode="External"/><Relationship Id="rId35" Type="http://schemas.openxmlformats.org/officeDocument/2006/relationships/hyperlink" Target="https://www.facebook.com/6067412610040567" TargetMode="External"/><Relationship Id="rId36" Type="http://schemas.openxmlformats.org/officeDocument/2006/relationships/hyperlink" Target="https://www.facebook.com/6995451297150410" TargetMode="External"/><Relationship Id="rId37" Type="http://schemas.openxmlformats.org/officeDocument/2006/relationships/hyperlink" Target="https://www.facebook.com/3547365268843917" TargetMode="External"/><Relationship Id="rId38" Type="http://schemas.openxmlformats.org/officeDocument/2006/relationships/hyperlink" Target="https://www.facebook.com/1977987795872436" TargetMode="External"/><Relationship Id="rId39" Type="http://schemas.openxmlformats.org/officeDocument/2006/relationships/hyperlink" Target="https://www.facebook.com/6430012303700893" TargetMode="External"/><Relationship Id="rId40" Type="http://schemas.openxmlformats.org/officeDocument/2006/relationships/hyperlink" Target="https://www.facebook.com/3574687106185326" TargetMode="External"/><Relationship Id="rId41" Type="http://schemas.openxmlformats.org/officeDocument/2006/relationships/hyperlink" Target="https://www.facebook.com/6848782601820169" TargetMode="External"/><Relationship Id="rId42" Type="http://schemas.openxmlformats.org/officeDocument/2006/relationships/hyperlink" Target="https://www.facebook.com/2226634520877108" TargetMode="External"/><Relationship Id="rId43" Type="http://schemas.openxmlformats.org/officeDocument/2006/relationships/hyperlink" Target="https://www.facebook.com/3666951120203873" TargetMode="External"/><Relationship Id="rId44" Type="http://schemas.openxmlformats.org/officeDocument/2006/relationships/hyperlink" Target="https://www.instagram.com/p/CvnI6gvNakV/" TargetMode="External"/><Relationship Id="rId45" Type="http://schemas.openxmlformats.org/officeDocument/2006/relationships/hyperlink" Target="https://www.instagram.com/p/CvnC2advL4E/" TargetMode="External"/><Relationship Id="rId46" Type="http://schemas.openxmlformats.org/officeDocument/2006/relationships/hyperlink" Target="https://www.facebook.com/6037054846399474" TargetMode="External"/><Relationship Id="rId47" Type="http://schemas.openxmlformats.org/officeDocument/2006/relationships/hyperlink" Target="https://www.instagram.com/p/Cvm-vJgNaJr/" TargetMode="External"/><Relationship Id="rId48" Type="http://schemas.openxmlformats.org/officeDocument/2006/relationships/hyperlink" Target="https://www.instagram.com/p/Cvm-YpWLVJk/" TargetMode="External"/><Relationship Id="rId49" Type="http://schemas.openxmlformats.org/officeDocument/2006/relationships/hyperlink" Target="https://www.facebook.com/3607236809511535" TargetMode="External"/><Relationship Id="rId50" Type="http://schemas.openxmlformats.org/officeDocument/2006/relationships/hyperlink" Target="https://www.facebook.com/9718605234879976" TargetMode="External"/><Relationship Id="rId51" Type="http://schemas.openxmlformats.org/officeDocument/2006/relationships/hyperlink" Target="https://www.facebook.com/3547305672183210" TargetMode="External"/><Relationship Id="rId52" Type="http://schemas.openxmlformats.org/officeDocument/2006/relationships/hyperlink" Target="https://www.facebook.com/6566539143437630" TargetMode="External"/><Relationship Id="rId53" Type="http://schemas.openxmlformats.org/officeDocument/2006/relationships/hyperlink" Target="https://www.facebook.com/3507215412857238" TargetMode="External"/><Relationship Id="rId54" Type="http://schemas.openxmlformats.org/officeDocument/2006/relationships/hyperlink" Target="https://www.facebook.com/6850396204992142" TargetMode="External"/><Relationship Id="rId55" Type="http://schemas.openxmlformats.org/officeDocument/2006/relationships/hyperlink" Target="https://www.facebook.com/1977775765893639" TargetMode="External"/><Relationship Id="rId56" Type="http://schemas.openxmlformats.org/officeDocument/2006/relationships/hyperlink" Target="https://www.facebook.com/2762930997181525" TargetMode="External"/><Relationship Id="rId57" Type="http://schemas.openxmlformats.org/officeDocument/2006/relationships/hyperlink" Target="https://www.instagram.com/p/Cvm9xkUL4NG/" TargetMode="External"/><Relationship Id="rId58" Type="http://schemas.openxmlformats.org/officeDocument/2006/relationships/hyperlink" Target="https://www.facebook.com/3518170871775489" TargetMode="External"/><Relationship Id="rId59" Type="http://schemas.openxmlformats.org/officeDocument/2006/relationships/hyperlink" Target="https://www.facebook.com/6478444275556522" TargetMode="External"/><Relationship Id="rId60" Type="http://schemas.openxmlformats.org/officeDocument/2006/relationships/hyperlink" Target="https://www.facebook.com/3916193888607341" TargetMode="External"/><Relationship Id="rId61" Type="http://schemas.openxmlformats.org/officeDocument/2006/relationships/hyperlink" Target="https://www.facebook.com/3285800531712774" TargetMode="External"/><Relationship Id="rId62" Type="http://schemas.openxmlformats.org/officeDocument/2006/relationships/hyperlink" Target="https://www.instagram.com/p/Cvm60ALuPUm/" TargetMode="External"/><Relationship Id="rId63" Type="http://schemas.openxmlformats.org/officeDocument/2006/relationships/hyperlink" Target="https://www.instagram.com/p/Cvm6Rv3yYA9/" TargetMode="External"/><Relationship Id="rId64" Type="http://schemas.openxmlformats.org/officeDocument/2006/relationships/hyperlink" Target="https://www.instagram.com/p/Cvm6P2zumQy/" TargetMode="External"/><Relationship Id="rId65" Type="http://schemas.openxmlformats.org/officeDocument/2006/relationships/hyperlink" Target="https://www.facebook.com/10160667777270861" TargetMode="External"/><Relationship Id="rId66" Type="http://schemas.openxmlformats.org/officeDocument/2006/relationships/hyperlink" Target="https://www.facebook.com/2768145016659272" TargetMode="External"/><Relationship Id="rId67" Type="http://schemas.openxmlformats.org/officeDocument/2006/relationships/hyperlink" Target="https://www.facebook.com/2141061536083982" TargetMode="External"/><Relationship Id="rId68" Type="http://schemas.openxmlformats.org/officeDocument/2006/relationships/hyperlink" Target="https://www.facebook.com/6548203691936324" TargetMode="External"/><Relationship Id="rId69" Type="http://schemas.openxmlformats.org/officeDocument/2006/relationships/hyperlink" Target="https://www.facebook.com/2507672129575367" TargetMode="External"/><Relationship Id="rId70" Type="http://schemas.openxmlformats.org/officeDocument/2006/relationships/hyperlink" Target="https://www.facebook.com/9721567591250407" TargetMode="External"/><Relationship Id="rId71" Type="http://schemas.openxmlformats.org/officeDocument/2006/relationships/hyperlink" Target="https://www.facebook.com/6993866413975565" TargetMode="External"/><Relationship Id="rId72" Type="http://schemas.openxmlformats.org/officeDocument/2006/relationships/hyperlink" Target="https://www.instagram.com/p/Cvm5MfxydFQ/" TargetMode="External"/><Relationship Id="rId73" Type="http://schemas.openxmlformats.org/officeDocument/2006/relationships/hyperlink" Target="https://www.facebook.com/5918556194912639" TargetMode="External"/><Relationship Id="rId74" Type="http://schemas.openxmlformats.org/officeDocument/2006/relationships/hyperlink" Target="https://www.instagram.com/p/Cvmy0RkycE5/" TargetMode="External"/><Relationship Id="rId75" Type="http://schemas.openxmlformats.org/officeDocument/2006/relationships/hyperlink" Target="https://www.instagram.com/p/CvmylVaMjmH/" TargetMode="External"/><Relationship Id="rId76" Type="http://schemas.openxmlformats.org/officeDocument/2006/relationships/hyperlink" Target="https://www.instagram.com/p/Cvmykg4ynAQ/" TargetMode="External"/><Relationship Id="rId77" Type="http://schemas.openxmlformats.org/officeDocument/2006/relationships/hyperlink" Target="https://www.instagram.com/p/Cvmyei3yKF4/" TargetMode="External"/><Relationship Id="rId78" Type="http://schemas.openxmlformats.org/officeDocument/2006/relationships/hyperlink" Target="https://www.facebook.com/6847752701923159" TargetMode="External"/><Relationship Id="rId79" Type="http://schemas.openxmlformats.org/officeDocument/2006/relationships/hyperlink" Target="https://www.instagram.com/p/Cvmt9iESEuk/" TargetMode="External"/><Relationship Id="rId80" Type="http://schemas.openxmlformats.org/officeDocument/2006/relationships/hyperlink" Target="https://www.instagram.com/p/CvmtiwasmYR/" TargetMode="External"/><Relationship Id="rId81" Type="http://schemas.openxmlformats.org/officeDocument/2006/relationships/hyperlink" Target="https://t.me/ustozshogird/29067" TargetMode="External"/><Relationship Id="rId82" Type="http://schemas.openxmlformats.org/officeDocument/2006/relationships/hyperlink" Target="https://www.instagram.com/p/Cvmn25tNraW/" TargetMode="External"/><Relationship Id="rId83" Type="http://schemas.openxmlformats.org/officeDocument/2006/relationships/hyperlink" Target="https://t.me/ustozshogird/29066" TargetMode="External"/><Relationship Id="rId84" Type="http://schemas.openxmlformats.org/officeDocument/2006/relationships/hyperlink" Target="https://www.facebook.com/7244440282256529" TargetMode="External"/><Relationship Id="rId85" Type="http://schemas.openxmlformats.org/officeDocument/2006/relationships/hyperlink" Target="http://vk.com/wall-41227006_214248" TargetMode="External"/><Relationship Id="rId86" Type="http://schemas.openxmlformats.org/officeDocument/2006/relationships/hyperlink" Target="http://vk.com/wall-203657254_73959" TargetMode="External"/><Relationship Id="rId87" Type="http://schemas.openxmlformats.org/officeDocument/2006/relationships/hyperlink" Target="https://www.facebook.com/2898359010300200" TargetMode="External"/><Relationship Id="rId88" Type="http://schemas.openxmlformats.org/officeDocument/2006/relationships/hyperlink" Target="https://www.instagram.com/p/CvmeHazg1hq/" TargetMode="External"/><Relationship Id="rId89" Type="http://schemas.openxmlformats.org/officeDocument/2006/relationships/hyperlink" Target="https://t.me/ustozshogird/29064" TargetMode="External"/><Relationship Id="rId90" Type="http://schemas.openxmlformats.org/officeDocument/2006/relationships/hyperlink" Target="https://www.instagram.com/p/CvmUyFbyF7g/" TargetMode="External"/><Relationship Id="rId91" Type="http://schemas.openxmlformats.org/officeDocument/2006/relationships/hyperlink" Target="https://www.instagram.com/p/CvmTPPrvF8h/" TargetMode="External"/><Relationship Id="rId92" Type="http://schemas.openxmlformats.org/officeDocument/2006/relationships/hyperlink" Target="https://www.instagram.com/p/CvmRsG6oOUt/" TargetMode="External"/><Relationship Id="rId93" Type="http://schemas.openxmlformats.org/officeDocument/2006/relationships/hyperlink" Target="https://www.instagram.com/p/CvmRpOwIy6J/" TargetMode="External"/><Relationship Id="rId94" Type="http://schemas.openxmlformats.org/officeDocument/2006/relationships/hyperlink" Target="https://t.me/ustozshogird/29060" TargetMode="External"/><Relationship Id="rId95" Type="http://schemas.openxmlformats.org/officeDocument/2006/relationships/hyperlink" Target="https://www.instagram.com/p/Cvl-7lRLpNI/" TargetMode="External"/><Relationship Id="rId96" Type="http://schemas.openxmlformats.org/officeDocument/2006/relationships/hyperlink" Target="https://www.instagram.com/p/Cvl-czjPvnG/" TargetMode="External"/><Relationship Id="rId97" Type="http://schemas.openxmlformats.org/officeDocument/2006/relationships/hyperlink" Target="https://www.instagram.com/p/Cvl-Zk2yLAF/" TargetMode="External"/><Relationship Id="rId98" Type="http://schemas.openxmlformats.org/officeDocument/2006/relationships/hyperlink" Target="https://www.instagram.com/p/Cvl9vkNyZJJ/" TargetMode="External"/><Relationship Id="rId99" Type="http://schemas.openxmlformats.org/officeDocument/2006/relationships/hyperlink" Target="https://www.instagram.com/p/Cvl9s37NFGz/" TargetMode="External"/><Relationship Id="rId100" Type="http://schemas.openxmlformats.org/officeDocument/2006/relationships/hyperlink" Target="https://www.instagram.com/p/Cvl8ow-PzW8/" TargetMode="External"/><Relationship Id="rId101" Type="http://schemas.openxmlformats.org/officeDocument/2006/relationships/hyperlink" Target="https://www.instagram.com/p/Cvl8DZjyxea/" TargetMode="External"/><Relationship Id="rId102" Type="http://schemas.openxmlformats.org/officeDocument/2006/relationships/hyperlink" Target="https://www.instagram.com/p/Cvl78U_ydlq/" TargetMode="External"/><Relationship Id="rId103" Type="http://schemas.openxmlformats.org/officeDocument/2006/relationships/hyperlink" Target="https://www.instagram.com/p/Cvl73nGS6_E/" TargetMode="External"/><Relationship Id="rId104" Type="http://schemas.openxmlformats.org/officeDocument/2006/relationships/hyperlink" Target="https://www.instagram.com/p/Cvl3RRZo-VX/" TargetMode="External"/><Relationship Id="rId105" Type="http://schemas.openxmlformats.org/officeDocument/2006/relationships/hyperlink" Target="https://www.instagram.com/p/Cvl3PEcIE4y/" TargetMode="External"/><Relationship Id="rId106" Type="http://schemas.openxmlformats.org/officeDocument/2006/relationships/hyperlink" Target="https://www.instagram.com/p/Cvl3OV_IyJk/" TargetMode="External"/><Relationship Id="rId107" Type="http://schemas.openxmlformats.org/officeDocument/2006/relationships/hyperlink" Target="https://www.instagram.com/p/Cvl3NjtoA_b/" TargetMode="External"/><Relationship Id="rId108" Type="http://schemas.openxmlformats.org/officeDocument/2006/relationships/hyperlink" Target="https://www.instagram.com/p/Cvl2J4Nuu61/" TargetMode="External"/><Relationship Id="rId109" Type="http://schemas.openxmlformats.org/officeDocument/2006/relationships/hyperlink" Target="https://www.instagram.com/p/Cvl2Jm6ODrG/" TargetMode="External"/><Relationship Id="rId110" Type="http://schemas.openxmlformats.org/officeDocument/2006/relationships/hyperlink" Target="https://www.instagram.com/p/Cvl2Jn-uce1/" TargetMode="External"/><Relationship Id="rId111" Type="http://schemas.openxmlformats.org/officeDocument/2006/relationships/hyperlink" Target="https://www.instagram.com/p/Cvl1mDMtYRb/" TargetMode="External"/><Relationship Id="rId112" Type="http://schemas.openxmlformats.org/officeDocument/2006/relationships/hyperlink" Target="https://www.instagram.com/p/CvlzhM_P6Rv/" TargetMode="External"/><Relationship Id="rId113" Type="http://schemas.openxmlformats.org/officeDocument/2006/relationships/hyperlink" Target="https://www.instagram.com/p/CvlzbAyvRCO/" TargetMode="External"/><Relationship Id="rId114" Type="http://schemas.openxmlformats.org/officeDocument/2006/relationships/hyperlink" Target="https://www.instagram.com/p/CvlzTI2P2Dt/" TargetMode="External"/><Relationship Id="rId115" Type="http://schemas.openxmlformats.org/officeDocument/2006/relationships/hyperlink" Target="http://vk.com/wall-219309065_46" TargetMode="External"/><Relationship Id="rId116" Type="http://schemas.openxmlformats.org/officeDocument/2006/relationships/hyperlink" Target="https://www.instagram.com/p/Cvlt7XgP3jk/" TargetMode="External"/><Relationship Id="rId117" Type="http://schemas.openxmlformats.org/officeDocument/2006/relationships/hyperlink" Target="https://www.instagram.com/p/CvloVOVoYAX/" TargetMode="External"/><Relationship Id="rId118" Type="http://schemas.openxmlformats.org/officeDocument/2006/relationships/hyperlink" Target="https://www.instagram.com/p/CvlXtsas6Dr/" TargetMode="External"/><Relationship Id="rId119" Type="http://schemas.openxmlformats.org/officeDocument/2006/relationships/hyperlink" Target="https://t.me/gleb_dgiglov/108393" TargetMode="External"/><Relationship Id="rId120" Type="http://schemas.openxmlformats.org/officeDocument/2006/relationships/hyperlink" Target="https://www.instagram.com/p/CvlDm8VMueH/" TargetMode="External"/><Relationship Id="rId121" Type="http://schemas.openxmlformats.org/officeDocument/2006/relationships/hyperlink" Target="https://www.instagram.com/p/CvlDehfI_4x/" TargetMode="External"/><Relationship Id="rId122" Type="http://schemas.openxmlformats.org/officeDocument/2006/relationships/hyperlink" Target="https://www.instagram.com/p/CvlDdLPIiIx/" TargetMode="External"/><Relationship Id="rId123" Type="http://schemas.openxmlformats.org/officeDocument/2006/relationships/hyperlink" Target="https://www.instagram.com/p/CvlDbxBIbHm/" TargetMode="External"/><Relationship Id="rId124" Type="http://schemas.openxmlformats.org/officeDocument/2006/relationships/hyperlink" Target="https://www.instagram.com/p/CvlDX0jrnKp/" TargetMode="External"/><Relationship Id="rId125" Type="http://schemas.openxmlformats.org/officeDocument/2006/relationships/hyperlink" Target="https://www.instagram.com/p/CvlDV77PweY/" TargetMode="External"/><Relationship Id="rId126" Type="http://schemas.openxmlformats.org/officeDocument/2006/relationships/hyperlink" Target="https://www.instagram.com/p/Cvk_iynNAi4/" TargetMode="External"/><Relationship Id="rId127" Type="http://schemas.openxmlformats.org/officeDocument/2006/relationships/hyperlink" Target="https://www.instagram.com/p/Cvk8WEQoNnj/" TargetMode="External"/><Relationship Id="rId128" Type="http://schemas.openxmlformats.org/officeDocument/2006/relationships/hyperlink" Target="https://t.me/russian_gate/108514" TargetMode="External"/><Relationship Id="rId129" Type="http://schemas.openxmlformats.org/officeDocument/2006/relationships/hyperlink" Target="https://www.instagram.com/p/Cvk6tbwsYL1/" TargetMode="External"/><Relationship Id="rId130" Type="http://schemas.openxmlformats.org/officeDocument/2006/relationships/hyperlink" Target="https://www.instagram.com/p/Cvk5uGlM6Dk/" TargetMode="External"/><Relationship Id="rId131" Type="http://schemas.openxmlformats.org/officeDocument/2006/relationships/hyperlink" Target="https://www.instagram.com/p/Cvk4t92o4-a/" TargetMode="External"/><Relationship Id="rId132" Type="http://schemas.openxmlformats.org/officeDocument/2006/relationships/hyperlink" Target="https://www.instagram.com/p/Cvk4A-Jrd3l/" TargetMode="External"/><Relationship Id="rId133" Type="http://schemas.openxmlformats.org/officeDocument/2006/relationships/hyperlink" Target="https://www.instagram.com/p/CvkznOHyVZN/" TargetMode="External"/><Relationship Id="rId134" Type="http://schemas.openxmlformats.org/officeDocument/2006/relationships/hyperlink" Target="https://www.instagram.com/p/CvkuhcnNQGm/" TargetMode="External"/><Relationship Id="rId135" Type="http://schemas.openxmlformats.org/officeDocument/2006/relationships/hyperlink" Target="https://www.instagram.com/p/Cvks7Q4M32Q/" TargetMode="External"/><Relationship Id="rId136" Type="http://schemas.openxmlformats.org/officeDocument/2006/relationships/hyperlink" Target="https://www.instagram.com/p/Cvks7UWSIkp/" TargetMode="External"/><Relationship Id="rId137" Type="http://schemas.openxmlformats.org/officeDocument/2006/relationships/hyperlink" Target="https://www.instagram.com/p/CvksoDvy0sb/" TargetMode="External"/><Relationship Id="rId138" Type="http://schemas.openxmlformats.org/officeDocument/2006/relationships/hyperlink" Target="https://www.instagram.com/p/Cvkp2euylH3/" TargetMode="External"/><Relationship Id="rId139" Type="http://schemas.openxmlformats.org/officeDocument/2006/relationships/hyperlink" Target="https://www.instagram.com/p/CvkozH1Njgq/" TargetMode="External"/><Relationship Id="rId140" Type="http://schemas.openxmlformats.org/officeDocument/2006/relationships/hyperlink" Target="https://www.instagram.com/p/CvkocsXt7be/" TargetMode="External"/><Relationship Id="rId141" Type="http://schemas.openxmlformats.org/officeDocument/2006/relationships/hyperlink" Target="https://www.instagram.com/p/CvkoYL_K2P4/" TargetMode="External"/><Relationship Id="rId142" Type="http://schemas.openxmlformats.org/officeDocument/2006/relationships/hyperlink" Target="http://vk.com/wall-221707153_3" TargetMode="External"/><Relationship Id="rId143" Type="http://schemas.openxmlformats.org/officeDocument/2006/relationships/hyperlink" Target="http://vk.com/wall-221399274_6" TargetMode="External"/><Relationship Id="rId144" Type="http://schemas.openxmlformats.org/officeDocument/2006/relationships/hyperlink" Target="http://vk.com/wall-221709433_4" TargetMode="External"/><Relationship Id="rId145" Type="http://schemas.openxmlformats.org/officeDocument/2006/relationships/hyperlink" Target="http://vk.com/wall-221721022_2" TargetMode="External"/><Relationship Id="rId146" Type="http://schemas.openxmlformats.org/officeDocument/2006/relationships/hyperlink" Target="http://vk.com/wall-221719089_3" TargetMode="External"/><Relationship Id="rId147" Type="http://schemas.openxmlformats.org/officeDocument/2006/relationships/hyperlink" Target="http://vk.com/wall-221442558_5" TargetMode="External"/><Relationship Id="rId148" Type="http://schemas.openxmlformats.org/officeDocument/2006/relationships/hyperlink" Target="http://vk.com/wall-221721246_2" TargetMode="External"/><Relationship Id="rId149" Type="http://schemas.openxmlformats.org/officeDocument/2006/relationships/hyperlink" Target="http://vk.com/wall-221399251_11" TargetMode="External"/><Relationship Id="rId150" Type="http://schemas.openxmlformats.org/officeDocument/2006/relationships/hyperlink" Target="http://vk.com/wall-221721209_3" TargetMode="External"/><Relationship Id="rId151" Type="http://schemas.openxmlformats.org/officeDocument/2006/relationships/hyperlink" Target="http://vk.com/wall-221441900_7" TargetMode="External"/><Relationship Id="rId152" Type="http://schemas.openxmlformats.org/officeDocument/2006/relationships/hyperlink" Target="http://vk.com/wall-221754510_2" TargetMode="External"/><Relationship Id="rId153" Type="http://schemas.openxmlformats.org/officeDocument/2006/relationships/hyperlink" Target="http://vk.com/wall-221753808_3" TargetMode="External"/><Relationship Id="rId154" Type="http://schemas.openxmlformats.org/officeDocument/2006/relationships/hyperlink" Target="http://vk.com/wall-221755382_2" TargetMode="External"/><Relationship Id="rId155" Type="http://schemas.openxmlformats.org/officeDocument/2006/relationships/hyperlink" Target="http://vk.com/wall-221754489_3" TargetMode="External"/><Relationship Id="rId156" Type="http://schemas.openxmlformats.org/officeDocument/2006/relationships/hyperlink" Target="http://vk.com/wall-221755786_3" TargetMode="External"/><Relationship Id="rId157" Type="http://schemas.openxmlformats.org/officeDocument/2006/relationships/hyperlink" Target="http://vk.com/wall-221442760_9" TargetMode="External"/><Relationship Id="rId158" Type="http://schemas.openxmlformats.org/officeDocument/2006/relationships/hyperlink" Target="http://vk.com/wall-221755770_4" TargetMode="External"/><Relationship Id="rId159" Type="http://schemas.openxmlformats.org/officeDocument/2006/relationships/hyperlink" Target="http://vk.com/wall696106111_51" TargetMode="External"/><Relationship Id="rId160" Type="http://schemas.openxmlformats.org/officeDocument/2006/relationships/hyperlink" Target="http://vk.com/wall696106111_50" TargetMode="External"/><Relationship Id="rId161" Type="http://schemas.openxmlformats.org/officeDocument/2006/relationships/hyperlink" Target="http://vk.com/wall-216372397_163" TargetMode="External"/><Relationship Id="rId162" Type="http://schemas.openxmlformats.org/officeDocument/2006/relationships/hyperlink" Target="http://vk.com/wall-216372397_1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Application>LibreOffice/7.3.7.2$Linux_X86_64 LibreOffice_project/30$Build-2</Application>
  <AppVersion>15.0000</AppVersion>
  <Pages>4</Pages>
  <Words>320</Words>
  <Characters>1444</Characters>
  <CharactersWithSpaces>1725</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ru-RU</dc:language>
  <cp:lastModifiedBy/>
  <dcterms:modified xsi:type="dcterms:W3CDTF">2023-08-07T16:10:56Z</dcterms:modified>
  <cp:revision>196</cp:revision>
  <dc:subject/>
  <dc:title/>
  <dc:identifier/>
</cp:coreProperties>
</file>

<file path=docProps/custom.xml><?xml version="1.0" encoding="utf-8"?>
<Properties xmlns="http://schemas.openxmlformats.org/officeDocument/2006/custom-properties" xmlns:vt="http://schemas.openxmlformats.org/officeDocument/2006/docPropsVTypes"/>
</file>